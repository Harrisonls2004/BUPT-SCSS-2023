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1406" w14:textId="77777777" w:rsidR="00CC620C" w:rsidRPr="00415610" w:rsidRDefault="00CC620C" w:rsidP="00CC620C">
      <w:pPr>
        <w:widowControl/>
        <w:adjustRightInd w:val="0"/>
        <w:snapToGrid w:val="0"/>
        <w:jc w:val="right"/>
        <w:rPr>
          <w:rFonts w:ascii="Times New Roman" w:eastAsia="楷体_GB2312" w:hAnsi="Times New Roman"/>
          <w:bCs/>
          <w:sz w:val="32"/>
          <w:szCs w:val="32"/>
        </w:rPr>
      </w:pPr>
    </w:p>
    <w:p w14:paraId="7251F69B" w14:textId="77777777" w:rsidR="00FB1F38" w:rsidRPr="00415610" w:rsidRDefault="00FB1F38" w:rsidP="0001769F">
      <w:pPr>
        <w:widowControl/>
        <w:adjustRightInd w:val="0"/>
        <w:snapToGrid w:val="0"/>
        <w:spacing w:line="480" w:lineRule="exact"/>
        <w:rPr>
          <w:rFonts w:ascii="Times New Roman" w:eastAsia="楷体_GB2312" w:hAnsi="Times New Roman"/>
          <w:bCs/>
          <w:sz w:val="32"/>
          <w:szCs w:val="32"/>
        </w:rPr>
      </w:pPr>
    </w:p>
    <w:p w14:paraId="4D6E7CA3" w14:textId="77777777" w:rsidR="00631E26" w:rsidRPr="00415610" w:rsidRDefault="00631E26" w:rsidP="0001769F">
      <w:pPr>
        <w:widowControl/>
        <w:adjustRightInd w:val="0"/>
        <w:snapToGrid w:val="0"/>
        <w:spacing w:line="480" w:lineRule="exact"/>
        <w:rPr>
          <w:rFonts w:ascii="Times New Roman" w:eastAsia="楷体_GB2312" w:hAnsi="Times New Roman"/>
          <w:bCs/>
          <w:sz w:val="32"/>
          <w:szCs w:val="32"/>
        </w:rPr>
      </w:pPr>
    </w:p>
    <w:p w14:paraId="22B05B73" w14:textId="77777777" w:rsidR="00671FFF" w:rsidRPr="00415610" w:rsidRDefault="00671FFF" w:rsidP="0001769F">
      <w:pPr>
        <w:widowControl/>
        <w:adjustRightInd w:val="0"/>
        <w:snapToGrid w:val="0"/>
        <w:spacing w:line="480" w:lineRule="exact"/>
        <w:rPr>
          <w:rFonts w:ascii="Times New Roman" w:eastAsia="楷体_GB2312" w:hAnsi="Times New Roman"/>
          <w:bCs/>
          <w:sz w:val="32"/>
          <w:szCs w:val="32"/>
        </w:rPr>
      </w:pPr>
    </w:p>
    <w:p w14:paraId="62B10346" w14:textId="77777777" w:rsidR="00EA59BD" w:rsidRPr="00415610" w:rsidRDefault="00EA59BD" w:rsidP="0001769F">
      <w:pPr>
        <w:widowControl/>
        <w:adjustRightInd w:val="0"/>
        <w:snapToGrid w:val="0"/>
        <w:spacing w:line="480" w:lineRule="exact"/>
        <w:rPr>
          <w:rFonts w:ascii="Times New Roman" w:eastAsia="楷体_GB2312" w:hAnsi="Times New Roman"/>
          <w:bCs/>
          <w:sz w:val="32"/>
          <w:szCs w:val="32"/>
        </w:rPr>
      </w:pPr>
    </w:p>
    <w:p w14:paraId="3BD76C9F" w14:textId="77777777" w:rsidR="00FB1F38" w:rsidRPr="00415610" w:rsidRDefault="00671FFF" w:rsidP="00631E26">
      <w:pPr>
        <w:widowControl/>
        <w:adjustRightInd w:val="0"/>
        <w:snapToGrid w:val="0"/>
        <w:spacing w:line="480" w:lineRule="exact"/>
        <w:jc w:val="center"/>
        <w:rPr>
          <w:rFonts w:ascii="Times New Roman" w:eastAsia="楷体" w:hAnsi="Times New Roman"/>
          <w:bCs/>
          <w:sz w:val="40"/>
          <w:szCs w:val="40"/>
        </w:rPr>
      </w:pPr>
      <w:r w:rsidRPr="00415610">
        <w:rPr>
          <w:rFonts w:ascii="Times New Roman" w:eastAsia="楷体" w:hAnsi="Times New Roman"/>
          <w:bCs/>
          <w:sz w:val="40"/>
          <w:szCs w:val="40"/>
        </w:rPr>
        <w:t>《</w:t>
      </w:r>
      <w:r w:rsidR="006349FD" w:rsidRPr="00415610">
        <w:rPr>
          <w:rFonts w:ascii="Times New Roman" w:eastAsia="楷体" w:hAnsi="Times New Roman"/>
          <w:bCs/>
          <w:sz w:val="40"/>
          <w:szCs w:val="40"/>
        </w:rPr>
        <w:t>网络空间</w:t>
      </w:r>
      <w:r w:rsidRPr="00415610">
        <w:rPr>
          <w:rFonts w:ascii="Times New Roman" w:eastAsia="楷体" w:hAnsi="Times New Roman"/>
          <w:bCs/>
          <w:sz w:val="40"/>
          <w:szCs w:val="40"/>
        </w:rPr>
        <w:t>安全导论实践》</w:t>
      </w:r>
      <w:r w:rsidR="00FB1F38" w:rsidRPr="00415610">
        <w:rPr>
          <w:rFonts w:ascii="Times New Roman" w:eastAsia="楷体" w:hAnsi="Times New Roman"/>
          <w:bCs/>
          <w:sz w:val="40"/>
          <w:szCs w:val="40"/>
        </w:rPr>
        <w:t>报告</w:t>
      </w:r>
    </w:p>
    <w:p w14:paraId="526EE195" w14:textId="77777777" w:rsidR="00FB1F38" w:rsidRPr="00415610" w:rsidRDefault="00631E26" w:rsidP="00631E26">
      <w:pPr>
        <w:widowControl/>
        <w:adjustRightInd w:val="0"/>
        <w:snapToGrid w:val="0"/>
        <w:spacing w:line="480" w:lineRule="exact"/>
        <w:jc w:val="center"/>
        <w:rPr>
          <w:rFonts w:ascii="Times New Roman" w:eastAsia="楷体_GB2312" w:hAnsi="Times New Roman"/>
          <w:bCs/>
          <w:sz w:val="32"/>
          <w:szCs w:val="32"/>
          <w:u w:val="single"/>
        </w:rPr>
      </w:pPr>
      <w:r w:rsidRPr="00415610">
        <w:rPr>
          <w:rFonts w:ascii="Times New Roman" w:eastAsia="楷体_GB2312" w:hAnsi="Times New Roman"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8F2416" wp14:editId="1A684CDE">
                <wp:simplePos x="0" y="0"/>
                <wp:positionH relativeFrom="column">
                  <wp:posOffset>539366</wp:posOffset>
                </wp:positionH>
                <wp:positionV relativeFrom="paragraph">
                  <wp:posOffset>214438</wp:posOffset>
                </wp:positionV>
                <wp:extent cx="4899803" cy="34506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616DE" id="直接连接符 1" o:spid="_x0000_s1026" style="position:absolute;left:0;text-align:lef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6.9pt" to="428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" strokecolor="black [3040]" strokeweight="3pt"/>
            </w:pict>
          </mc:Fallback>
        </mc:AlternateContent>
      </w:r>
    </w:p>
    <w:p w14:paraId="02D0F876" w14:textId="77777777" w:rsidR="00631E26" w:rsidRPr="00415610" w:rsidRDefault="00631E26" w:rsidP="00631E26">
      <w:pPr>
        <w:widowControl/>
        <w:adjustRightInd w:val="0"/>
        <w:snapToGrid w:val="0"/>
        <w:spacing w:line="480" w:lineRule="exact"/>
        <w:jc w:val="center"/>
        <w:rPr>
          <w:rFonts w:ascii="Times New Roman" w:eastAsia="楷体_GB2312" w:hAnsi="Times New Roman"/>
          <w:bCs/>
          <w:sz w:val="32"/>
          <w:szCs w:val="32"/>
          <w:u w:val="single"/>
        </w:rPr>
      </w:pPr>
    </w:p>
    <w:p w14:paraId="25D8667D" w14:textId="3E4A657C" w:rsidR="00FB1F38" w:rsidRPr="00415610" w:rsidRDefault="00FB1F38" w:rsidP="00847781">
      <w:pPr>
        <w:widowControl/>
        <w:adjustRightInd w:val="0"/>
        <w:snapToGrid w:val="0"/>
        <w:spacing w:line="700" w:lineRule="exact"/>
        <w:ind w:firstLineChars="750" w:firstLine="2400"/>
        <w:rPr>
          <w:rFonts w:ascii="Times New Roman" w:eastAsia="楷体" w:hAnsi="Times New Roman"/>
          <w:bCs/>
          <w:sz w:val="32"/>
          <w:szCs w:val="32"/>
          <w:u w:val="single"/>
        </w:rPr>
      </w:pPr>
      <w:r w:rsidRPr="00415610">
        <w:rPr>
          <w:rFonts w:ascii="Times New Roman" w:eastAsia="楷体" w:hAnsi="Times New Roman"/>
          <w:bCs/>
          <w:sz w:val="32"/>
          <w:szCs w:val="32"/>
        </w:rPr>
        <w:t>题目：</w:t>
      </w:r>
      <w:r w:rsidR="009A03F1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</w:t>
      </w:r>
      <w:r w:rsidR="004F6814" w:rsidRPr="00415610">
        <w:rPr>
          <w:rFonts w:ascii="Times New Roman" w:eastAsia="楷体" w:hAnsi="Times New Roman"/>
          <w:bCs/>
          <w:sz w:val="32"/>
          <w:szCs w:val="32"/>
          <w:u w:val="single"/>
        </w:rPr>
        <w:t>AES</w:t>
      </w:r>
      <w:r w:rsidR="0001092A" w:rsidRPr="00415610">
        <w:rPr>
          <w:rFonts w:ascii="Times New Roman" w:eastAsia="楷体" w:hAnsi="Times New Roman"/>
          <w:bCs/>
          <w:sz w:val="32"/>
          <w:szCs w:val="32"/>
          <w:u w:val="single"/>
        </w:rPr>
        <w:t>密码的加密解密</w:t>
      </w:r>
      <w:r w:rsidR="00A949C3" w:rsidRPr="00415610">
        <w:rPr>
          <w:rFonts w:ascii="Times New Roman" w:eastAsia="楷体" w:hAnsi="Times New Roman"/>
          <w:bCs/>
          <w:sz w:val="32"/>
          <w:szCs w:val="32"/>
          <w:u w:val="single"/>
        </w:rPr>
        <w:t>实验</w:t>
      </w:r>
      <w:r w:rsidR="009A03F1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</w:t>
      </w:r>
    </w:p>
    <w:p w14:paraId="79E095E9" w14:textId="25AC67FF" w:rsidR="00FB1F38" w:rsidRPr="00415610" w:rsidRDefault="00671FFF" w:rsidP="00847781">
      <w:pPr>
        <w:widowControl/>
        <w:adjustRightInd w:val="0"/>
        <w:snapToGrid w:val="0"/>
        <w:spacing w:line="700" w:lineRule="exact"/>
        <w:ind w:firstLineChars="750" w:firstLine="2400"/>
        <w:rPr>
          <w:rFonts w:ascii="Times New Roman" w:eastAsia="楷体" w:hAnsi="Times New Roman"/>
          <w:bCs/>
          <w:sz w:val="32"/>
          <w:szCs w:val="32"/>
          <w:u w:val="single"/>
        </w:rPr>
      </w:pPr>
      <w:r w:rsidRPr="00415610">
        <w:rPr>
          <w:rFonts w:ascii="Times New Roman" w:eastAsia="楷体" w:hAnsi="Times New Roman"/>
          <w:bCs/>
          <w:sz w:val="32"/>
          <w:szCs w:val="32"/>
        </w:rPr>
        <w:t>姓名</w:t>
      </w:r>
      <w:r w:rsidR="00FB1F38" w:rsidRPr="00415610">
        <w:rPr>
          <w:rFonts w:ascii="Times New Roman" w:eastAsia="楷体" w:hAnsi="Times New Roman"/>
          <w:bCs/>
          <w:sz w:val="32"/>
          <w:szCs w:val="32"/>
        </w:rPr>
        <w:t>：</w:t>
      </w:r>
      <w:r w:rsidR="00EA59BD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            </w:t>
      </w:r>
      <w:r w:rsidR="008B212B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</w:t>
      </w:r>
      <w:r w:rsidR="00EA59BD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</w:t>
      </w:r>
    </w:p>
    <w:p w14:paraId="30C83B9B" w14:textId="1C8A6050" w:rsidR="00840C67" w:rsidRPr="00415610" w:rsidRDefault="00840C67" w:rsidP="00840C67">
      <w:pPr>
        <w:widowControl/>
        <w:adjustRightInd w:val="0"/>
        <w:snapToGrid w:val="0"/>
        <w:spacing w:line="700" w:lineRule="exact"/>
        <w:ind w:firstLineChars="750" w:firstLine="2400"/>
        <w:rPr>
          <w:rFonts w:ascii="Times New Roman" w:eastAsia="楷体" w:hAnsi="Times New Roman"/>
          <w:bCs/>
          <w:sz w:val="32"/>
          <w:szCs w:val="32"/>
          <w:u w:val="single"/>
        </w:rPr>
      </w:pPr>
      <w:r w:rsidRPr="00415610">
        <w:rPr>
          <w:rFonts w:ascii="Times New Roman" w:eastAsia="楷体" w:hAnsi="Times New Roman"/>
          <w:bCs/>
          <w:sz w:val="32"/>
          <w:szCs w:val="32"/>
        </w:rPr>
        <w:t>学院：</w:t>
      </w:r>
      <w:r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</w:t>
      </w:r>
      <w:r w:rsidR="008B212B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</w:t>
      </w:r>
      <w:r w:rsidRPr="00415610">
        <w:rPr>
          <w:rFonts w:ascii="Times New Roman" w:eastAsia="楷体" w:hAnsi="Times New Roman"/>
          <w:bCs/>
          <w:sz w:val="32"/>
          <w:szCs w:val="32"/>
          <w:u w:val="single"/>
        </w:rPr>
        <w:t>网络空间安全学院</w:t>
      </w:r>
      <w:r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   </w:t>
      </w:r>
    </w:p>
    <w:p w14:paraId="0CA37A29" w14:textId="513C5694" w:rsidR="00840C67" w:rsidRPr="00415610" w:rsidRDefault="00840C67" w:rsidP="00840C67">
      <w:pPr>
        <w:widowControl/>
        <w:adjustRightInd w:val="0"/>
        <w:snapToGrid w:val="0"/>
        <w:spacing w:line="700" w:lineRule="exact"/>
        <w:ind w:firstLineChars="750" w:firstLine="2400"/>
        <w:rPr>
          <w:rFonts w:ascii="Times New Roman" w:eastAsia="楷体" w:hAnsi="Times New Roman"/>
          <w:bCs/>
          <w:sz w:val="32"/>
          <w:szCs w:val="32"/>
          <w:u w:val="single"/>
        </w:rPr>
      </w:pPr>
      <w:r w:rsidRPr="00415610">
        <w:rPr>
          <w:rFonts w:ascii="Times New Roman" w:eastAsia="楷体" w:hAnsi="Times New Roman"/>
          <w:bCs/>
          <w:sz w:val="32"/>
          <w:szCs w:val="32"/>
        </w:rPr>
        <w:t>专业：</w:t>
      </w:r>
      <w:r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</w:t>
      </w:r>
      <w:r w:rsidRPr="00415610">
        <w:rPr>
          <w:rFonts w:ascii="Times New Roman" w:eastAsia="楷体" w:hAnsi="Times New Roman"/>
          <w:bCs/>
          <w:sz w:val="32"/>
          <w:szCs w:val="32"/>
          <w:u w:val="single"/>
        </w:rPr>
        <w:t>网络空间安全（大类招生）</w:t>
      </w:r>
      <w:r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</w:t>
      </w:r>
    </w:p>
    <w:p w14:paraId="383E8410" w14:textId="5E8F02F2" w:rsidR="00FB1F38" w:rsidRPr="00415610" w:rsidRDefault="00671FFF" w:rsidP="00847781">
      <w:pPr>
        <w:widowControl/>
        <w:adjustRightInd w:val="0"/>
        <w:snapToGrid w:val="0"/>
        <w:spacing w:line="700" w:lineRule="exact"/>
        <w:ind w:firstLineChars="750" w:firstLine="2400"/>
        <w:rPr>
          <w:rFonts w:ascii="Times New Roman" w:eastAsia="楷体" w:hAnsi="Times New Roman"/>
          <w:bCs/>
          <w:sz w:val="32"/>
          <w:szCs w:val="32"/>
          <w:u w:val="single"/>
        </w:rPr>
      </w:pPr>
      <w:r w:rsidRPr="00415610">
        <w:rPr>
          <w:rFonts w:ascii="Times New Roman" w:eastAsia="楷体" w:hAnsi="Times New Roman"/>
          <w:bCs/>
          <w:sz w:val="32"/>
          <w:szCs w:val="32"/>
        </w:rPr>
        <w:t>班级</w:t>
      </w:r>
      <w:r w:rsidR="00FB1F38" w:rsidRPr="00415610">
        <w:rPr>
          <w:rFonts w:ascii="Times New Roman" w:eastAsia="楷体" w:hAnsi="Times New Roman"/>
          <w:bCs/>
          <w:sz w:val="32"/>
          <w:szCs w:val="32"/>
        </w:rPr>
        <w:t>：</w:t>
      </w:r>
      <w:r w:rsidR="00EA59BD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    </w:t>
      </w:r>
      <w:r w:rsidR="00F50D97" w:rsidRPr="00415610">
        <w:rPr>
          <w:rFonts w:ascii="Times New Roman" w:eastAsia="楷体" w:hAnsi="Times New Roman"/>
          <w:bCs/>
          <w:sz w:val="32"/>
          <w:szCs w:val="32"/>
          <w:u w:val="single"/>
        </w:rPr>
        <w:t>2023211805</w:t>
      </w:r>
      <w:r w:rsidR="00EA59BD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       </w:t>
      </w:r>
    </w:p>
    <w:p w14:paraId="515D2E68" w14:textId="11A9B3D3" w:rsidR="00FB1F38" w:rsidRPr="00415610" w:rsidRDefault="00671FFF" w:rsidP="00847781">
      <w:pPr>
        <w:widowControl/>
        <w:adjustRightInd w:val="0"/>
        <w:snapToGrid w:val="0"/>
        <w:spacing w:line="700" w:lineRule="exact"/>
        <w:ind w:firstLineChars="750" w:firstLine="2400"/>
        <w:rPr>
          <w:rFonts w:ascii="Times New Roman" w:eastAsia="楷体" w:hAnsi="Times New Roman"/>
          <w:bCs/>
          <w:sz w:val="32"/>
          <w:szCs w:val="32"/>
          <w:u w:val="single"/>
        </w:rPr>
      </w:pPr>
      <w:r w:rsidRPr="00415610">
        <w:rPr>
          <w:rFonts w:ascii="Times New Roman" w:eastAsia="楷体" w:hAnsi="Times New Roman"/>
          <w:bCs/>
          <w:sz w:val="32"/>
          <w:szCs w:val="32"/>
        </w:rPr>
        <w:t>学号</w:t>
      </w:r>
      <w:r w:rsidR="00FB1F38" w:rsidRPr="00415610">
        <w:rPr>
          <w:rFonts w:ascii="Times New Roman" w:eastAsia="楷体" w:hAnsi="Times New Roman"/>
          <w:bCs/>
          <w:sz w:val="32"/>
          <w:szCs w:val="32"/>
        </w:rPr>
        <w:t>：</w:t>
      </w:r>
      <w:r w:rsidR="00EA59BD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   </w:t>
      </w:r>
      <w:r w:rsidR="008B212B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</w:t>
      </w:r>
      <w:r w:rsidR="00EA59BD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  </w:t>
      </w:r>
      <w:r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</w:t>
      </w:r>
      <w:r w:rsidR="00EA59BD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</w:t>
      </w:r>
    </w:p>
    <w:p w14:paraId="7ECA2864" w14:textId="621E7B2D" w:rsidR="00847781" w:rsidRPr="00415610" w:rsidRDefault="00671FFF" w:rsidP="00847781">
      <w:pPr>
        <w:widowControl/>
        <w:adjustRightInd w:val="0"/>
        <w:snapToGrid w:val="0"/>
        <w:spacing w:line="700" w:lineRule="exact"/>
        <w:ind w:firstLineChars="750" w:firstLine="2400"/>
        <w:rPr>
          <w:rFonts w:ascii="Times New Roman" w:eastAsia="楷体" w:hAnsi="Times New Roman"/>
          <w:bCs/>
          <w:sz w:val="32"/>
          <w:szCs w:val="32"/>
          <w:u w:val="single"/>
        </w:rPr>
      </w:pPr>
      <w:r w:rsidRPr="00415610">
        <w:rPr>
          <w:rFonts w:ascii="Times New Roman" w:eastAsia="楷体" w:hAnsi="Times New Roman"/>
          <w:bCs/>
          <w:sz w:val="32"/>
          <w:szCs w:val="32"/>
        </w:rPr>
        <w:t>联系方式</w:t>
      </w:r>
      <w:r w:rsidR="00847781" w:rsidRPr="00415610">
        <w:rPr>
          <w:rFonts w:ascii="Times New Roman" w:eastAsia="楷体" w:hAnsi="Times New Roman"/>
          <w:bCs/>
          <w:sz w:val="32"/>
          <w:szCs w:val="32"/>
        </w:rPr>
        <w:t>：</w:t>
      </w:r>
      <w:r w:rsidR="00847781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</w:t>
      </w:r>
      <w:r w:rsidR="008B212B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</w:t>
      </w:r>
      <w:r w:rsidR="00847781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</w:t>
      </w:r>
      <w:r w:rsidR="008B212B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</w:t>
      </w:r>
      <w:r w:rsidR="00847781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  </w:t>
      </w:r>
    </w:p>
    <w:p w14:paraId="2C7C71A6" w14:textId="46684982" w:rsidR="00847781" w:rsidRPr="00415610" w:rsidRDefault="00847781" w:rsidP="00847781">
      <w:pPr>
        <w:widowControl/>
        <w:adjustRightInd w:val="0"/>
        <w:snapToGrid w:val="0"/>
        <w:spacing w:line="700" w:lineRule="exact"/>
        <w:ind w:firstLineChars="750" w:firstLine="2400"/>
        <w:rPr>
          <w:rFonts w:ascii="Times New Roman" w:eastAsia="楷体" w:hAnsi="Times New Roman"/>
          <w:bCs/>
          <w:sz w:val="32"/>
          <w:szCs w:val="32"/>
          <w:u w:val="single"/>
        </w:rPr>
      </w:pPr>
      <w:r w:rsidRPr="00415610">
        <w:rPr>
          <w:rFonts w:ascii="Times New Roman" w:eastAsia="楷体" w:hAnsi="Times New Roman"/>
          <w:bCs/>
          <w:sz w:val="32"/>
          <w:szCs w:val="32"/>
        </w:rPr>
        <w:t>邮箱：</w:t>
      </w:r>
      <w:r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    </w:t>
      </w:r>
      <w:r w:rsidR="008B212B"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</w:t>
      </w:r>
      <w:r w:rsidRPr="00415610">
        <w:rPr>
          <w:rFonts w:ascii="Times New Roman" w:eastAsia="楷体" w:hAnsi="Times New Roman"/>
          <w:bCs/>
          <w:sz w:val="32"/>
          <w:szCs w:val="32"/>
          <w:u w:val="single"/>
        </w:rPr>
        <w:t xml:space="preserve">    </w:t>
      </w:r>
    </w:p>
    <w:p w14:paraId="3D20C7BE" w14:textId="77777777" w:rsidR="008D695C" w:rsidRPr="00415610" w:rsidRDefault="008D695C" w:rsidP="008D695C">
      <w:pPr>
        <w:widowControl/>
        <w:adjustRightInd w:val="0"/>
        <w:snapToGrid w:val="0"/>
        <w:spacing w:line="480" w:lineRule="exact"/>
        <w:rPr>
          <w:rFonts w:ascii="Times New Roman" w:eastAsia="楷体" w:hAnsi="Times New Roman"/>
          <w:bCs/>
          <w:sz w:val="32"/>
          <w:szCs w:val="32"/>
        </w:rPr>
      </w:pPr>
    </w:p>
    <w:p w14:paraId="2D9BA715" w14:textId="77777777" w:rsidR="008D695C" w:rsidRPr="00415610" w:rsidRDefault="008D695C" w:rsidP="0001769F">
      <w:pPr>
        <w:widowControl/>
        <w:adjustRightInd w:val="0"/>
        <w:snapToGrid w:val="0"/>
        <w:spacing w:line="480" w:lineRule="exact"/>
        <w:ind w:firstLineChars="200" w:firstLine="640"/>
        <w:rPr>
          <w:rFonts w:ascii="Times New Roman" w:eastAsia="楷体" w:hAnsi="Times New Roman"/>
          <w:bCs/>
          <w:sz w:val="32"/>
          <w:szCs w:val="32"/>
        </w:rPr>
      </w:pPr>
    </w:p>
    <w:p w14:paraId="4765890D" w14:textId="77777777" w:rsidR="0001769F" w:rsidRPr="00415610" w:rsidRDefault="0001769F" w:rsidP="0001769F">
      <w:pPr>
        <w:widowControl/>
        <w:adjustRightInd w:val="0"/>
        <w:snapToGrid w:val="0"/>
        <w:spacing w:line="480" w:lineRule="exact"/>
        <w:ind w:firstLineChars="200" w:firstLine="640"/>
        <w:rPr>
          <w:rFonts w:ascii="Times New Roman" w:eastAsia="楷体" w:hAnsi="Times New Roman"/>
          <w:bCs/>
          <w:sz w:val="32"/>
          <w:szCs w:val="32"/>
        </w:rPr>
      </w:pPr>
    </w:p>
    <w:p w14:paraId="1D4788F3" w14:textId="3A09EC14" w:rsidR="0001769F" w:rsidRPr="00415610" w:rsidRDefault="00F50D97" w:rsidP="00CC620C">
      <w:pPr>
        <w:widowControl/>
        <w:adjustRightInd w:val="0"/>
        <w:snapToGrid w:val="0"/>
        <w:spacing w:line="600" w:lineRule="exact"/>
        <w:ind w:firstLineChars="200" w:firstLine="640"/>
        <w:jc w:val="center"/>
        <w:rPr>
          <w:rFonts w:ascii="Times New Roman" w:eastAsia="楷体" w:hAnsi="Times New Roman"/>
          <w:bCs/>
          <w:sz w:val="32"/>
          <w:szCs w:val="32"/>
        </w:rPr>
      </w:pPr>
      <w:r w:rsidRPr="00415610">
        <w:rPr>
          <w:rFonts w:ascii="Times New Roman" w:eastAsia="楷体" w:hAnsi="Times New Roman"/>
          <w:bCs/>
          <w:sz w:val="32"/>
          <w:szCs w:val="32"/>
        </w:rPr>
        <w:t>2024</w:t>
      </w:r>
      <w:r w:rsidR="00631E26" w:rsidRPr="00415610">
        <w:rPr>
          <w:rFonts w:ascii="Times New Roman" w:eastAsia="楷体" w:hAnsi="Times New Roman"/>
          <w:bCs/>
          <w:sz w:val="32"/>
          <w:szCs w:val="32"/>
        </w:rPr>
        <w:t>年</w:t>
      </w:r>
      <w:r w:rsidRPr="00415610">
        <w:rPr>
          <w:rFonts w:ascii="Times New Roman" w:eastAsia="楷体" w:hAnsi="Times New Roman"/>
          <w:bCs/>
          <w:sz w:val="32"/>
          <w:szCs w:val="32"/>
        </w:rPr>
        <w:t>5</w:t>
      </w:r>
      <w:r w:rsidR="00631E26" w:rsidRPr="00415610">
        <w:rPr>
          <w:rFonts w:ascii="Times New Roman" w:eastAsia="楷体" w:hAnsi="Times New Roman"/>
          <w:bCs/>
          <w:sz w:val="32"/>
          <w:szCs w:val="32"/>
        </w:rPr>
        <w:t>月</w:t>
      </w:r>
      <w:r w:rsidRPr="00415610">
        <w:rPr>
          <w:rFonts w:ascii="Times New Roman" w:eastAsia="楷体" w:hAnsi="Times New Roman"/>
          <w:bCs/>
          <w:sz w:val="32"/>
          <w:szCs w:val="32"/>
        </w:rPr>
        <w:t>12</w:t>
      </w:r>
      <w:r w:rsidR="00631E26" w:rsidRPr="00415610">
        <w:rPr>
          <w:rFonts w:ascii="Times New Roman" w:eastAsia="楷体" w:hAnsi="Times New Roman"/>
          <w:bCs/>
          <w:sz w:val="32"/>
          <w:szCs w:val="32"/>
        </w:rPr>
        <w:t>日</w:t>
      </w:r>
    </w:p>
    <w:p w14:paraId="0A4B9583" w14:textId="77777777" w:rsidR="00847781" w:rsidRPr="00415610" w:rsidRDefault="00847781" w:rsidP="00E82982">
      <w:pPr>
        <w:widowControl/>
        <w:adjustRightInd w:val="0"/>
        <w:snapToGrid w:val="0"/>
        <w:spacing w:line="480" w:lineRule="exact"/>
        <w:rPr>
          <w:rFonts w:ascii="Times New Roman" w:eastAsia="楷体_GB2312" w:hAnsi="Times New Roman"/>
          <w:bCs/>
          <w:sz w:val="32"/>
          <w:szCs w:val="32"/>
        </w:rPr>
        <w:sectPr w:rsidR="00847781" w:rsidRPr="00415610" w:rsidSect="00946FD5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tbl>
      <w:tblPr>
        <w:tblpPr w:leftFromText="180" w:rightFromText="180" w:horzAnchor="margin" w:tblpXSpec="center" w:tblpY="49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3"/>
      </w:tblGrid>
      <w:tr w:rsidR="0043470B" w:rsidRPr="00415610" w14:paraId="531255D3" w14:textId="77777777" w:rsidTr="003845AB">
        <w:trPr>
          <w:trHeight w:val="624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B38C19" w14:textId="77777777" w:rsidR="0043470B" w:rsidRPr="00415610" w:rsidRDefault="0043470B" w:rsidP="003845AB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415610">
              <w:rPr>
                <w:rFonts w:ascii="Times New Roman" w:hAnsi="Times New Roman"/>
                <w:bCs/>
                <w:spacing w:val="-8"/>
                <w:sz w:val="28"/>
              </w:rPr>
              <w:lastRenderedPageBreak/>
              <w:t>基本信息</w:t>
            </w:r>
            <w:r w:rsidR="0057300D" w:rsidRPr="00415610">
              <w:rPr>
                <w:rFonts w:ascii="Times New Roman" w:hAnsi="Times New Roman"/>
                <w:bCs/>
                <w:spacing w:val="-8"/>
                <w:sz w:val="28"/>
              </w:rPr>
              <w:t>表</w:t>
            </w:r>
          </w:p>
        </w:tc>
      </w:tr>
      <w:tr w:rsidR="00766607" w:rsidRPr="00415610" w14:paraId="4392ED8C" w14:textId="77777777" w:rsidTr="003845AB">
        <w:trPr>
          <w:trHeight w:val="624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736915" w14:textId="51860683" w:rsidR="00766607" w:rsidRPr="00415610" w:rsidRDefault="00766607" w:rsidP="003845AB">
            <w:pPr>
              <w:rPr>
                <w:rFonts w:ascii="Times New Roman" w:hAnsi="Times New Roman"/>
                <w:bCs/>
                <w:spacing w:val="-8"/>
                <w:sz w:val="28"/>
              </w:rPr>
            </w:pPr>
            <w:r w:rsidRPr="00415610">
              <w:rPr>
                <w:rFonts w:ascii="Times New Roman" w:hAnsi="Times New Roman"/>
                <w:bCs/>
                <w:spacing w:val="-8"/>
                <w:sz w:val="28"/>
              </w:rPr>
              <w:t>题目：</w:t>
            </w:r>
            <w:r w:rsidR="004F6814" w:rsidRPr="00415610">
              <w:rPr>
                <w:rFonts w:ascii="Times New Roman" w:hAnsi="Times New Roman"/>
                <w:bCs/>
                <w:spacing w:val="-8"/>
                <w:sz w:val="28"/>
              </w:rPr>
              <w:t>AES</w:t>
            </w:r>
            <w:r w:rsidR="0001092A" w:rsidRPr="00415610">
              <w:rPr>
                <w:rFonts w:ascii="Times New Roman" w:hAnsi="Times New Roman"/>
                <w:bCs/>
                <w:spacing w:val="-8"/>
                <w:sz w:val="28"/>
              </w:rPr>
              <w:t>密码的加密解密</w:t>
            </w:r>
            <w:r w:rsidR="00A949C3" w:rsidRPr="00415610">
              <w:rPr>
                <w:rFonts w:ascii="Times New Roman" w:hAnsi="Times New Roman"/>
                <w:bCs/>
                <w:spacing w:val="-8"/>
                <w:sz w:val="28"/>
              </w:rPr>
              <w:t>实验</w:t>
            </w:r>
          </w:p>
        </w:tc>
      </w:tr>
      <w:tr w:rsidR="0043470B" w:rsidRPr="00415610" w14:paraId="5433A0B3" w14:textId="77777777" w:rsidTr="003845AB">
        <w:trPr>
          <w:cantSplit/>
          <w:trHeight w:val="419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6AFE00F" w14:textId="46AED9AF" w:rsidR="0043470B" w:rsidRPr="00415610" w:rsidRDefault="00830906" w:rsidP="003845AB">
            <w:pPr>
              <w:adjustRightInd w:val="0"/>
              <w:snapToGrid w:val="0"/>
              <w:spacing w:line="360" w:lineRule="auto"/>
              <w:ind w:left="1400" w:hangingChars="500" w:hanging="1400"/>
              <w:jc w:val="left"/>
              <w:rPr>
                <w:rFonts w:ascii="Times New Roman" w:hAnsi="Times New Roman"/>
                <w:bCs/>
                <w:snapToGrid w:val="0"/>
                <w:sz w:val="28"/>
              </w:rPr>
            </w:pPr>
            <w:r w:rsidRPr="00415610">
              <w:rPr>
                <w:rFonts w:ascii="Times New Roman" w:hAnsi="Times New Roman"/>
                <w:bCs/>
                <w:snapToGrid w:val="0"/>
                <w:sz w:val="28"/>
              </w:rPr>
              <w:t>作品</w:t>
            </w:r>
            <w:r w:rsidR="0043470B" w:rsidRPr="00415610">
              <w:rPr>
                <w:rFonts w:ascii="Times New Roman" w:hAnsi="Times New Roman"/>
                <w:bCs/>
                <w:snapToGrid w:val="0"/>
                <w:sz w:val="28"/>
              </w:rPr>
              <w:t>类别：</w:t>
            </w:r>
            <w:r w:rsidR="001C78E2" w:rsidRPr="00415610">
              <w:rPr>
                <w:rFonts w:ascii="Times New Roman" w:hAnsi="Times New Roman"/>
                <w:bCs/>
                <w:snapToGrid w:val="0"/>
                <w:sz w:val="28"/>
              </w:rPr>
              <w:t>场景重现</w:t>
            </w:r>
          </w:p>
        </w:tc>
      </w:tr>
      <w:tr w:rsidR="0043470B" w:rsidRPr="00415610" w14:paraId="638464C9" w14:textId="77777777" w:rsidTr="003845AB">
        <w:trPr>
          <w:cantSplit/>
          <w:trHeight w:val="3105"/>
        </w:trPr>
        <w:tc>
          <w:tcPr>
            <w:tcW w:w="891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68FD" w14:textId="1CEFC758" w:rsidR="00766607" w:rsidRPr="00415610" w:rsidRDefault="00845996" w:rsidP="00A8329B">
            <w:pPr>
              <w:rPr>
                <w:rFonts w:ascii="Times New Roman" w:hAnsi="Times New Roman"/>
                <w:bCs/>
                <w:sz w:val="28"/>
              </w:rPr>
            </w:pPr>
            <w:r w:rsidRPr="00415610">
              <w:rPr>
                <w:rFonts w:ascii="Times New Roman" w:hAnsi="Times New Roman"/>
                <w:bCs/>
                <w:sz w:val="28"/>
              </w:rPr>
              <w:t>作品</w:t>
            </w:r>
            <w:r w:rsidR="0043470B" w:rsidRPr="00415610">
              <w:rPr>
                <w:rFonts w:ascii="Times New Roman" w:hAnsi="Times New Roman"/>
                <w:bCs/>
                <w:sz w:val="28"/>
              </w:rPr>
              <w:t>内容摘要：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本实验旨在研究和实现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AES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（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Advanced Encryption Standard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）密码算法的加解密过程。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AES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是一种对称密钥加密算法，被广泛应用于保护数据的安全性，其安全性和效率性在很大程度上受到认可。实验首先介绍了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AES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算法的基本原理，包括其四种不同的密钥长度（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128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位、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192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位和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256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位），以及其密钥扩展、轮密钥生成和轮函数等关键概念。然后，利用编程语言（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C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）实现了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AES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算法的加解密过程，并通过实验验证了其正确性和可靠性。实验中还探讨了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AES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算法在不同密钥长度下的性能表现，并对其加解密速度和资源消耗进行了评估和比较。最后，通过实验结果分析了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AES</w:t>
            </w:r>
            <w:r w:rsidR="00A8329B" w:rsidRPr="00415610">
              <w:rPr>
                <w:rFonts w:ascii="Times New Roman" w:hAnsi="Times New Roman"/>
                <w:bCs/>
                <w:sz w:val="28"/>
              </w:rPr>
              <w:t>算法在数据安全领域的应用前景和挑战。</w:t>
            </w:r>
          </w:p>
        </w:tc>
      </w:tr>
      <w:tr w:rsidR="0043470B" w:rsidRPr="00415610" w14:paraId="512F0CE9" w14:textId="77777777" w:rsidTr="008B212B">
        <w:trPr>
          <w:cantSplit/>
          <w:trHeight w:val="406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BEF7A" w14:textId="7EFF2307" w:rsidR="00AD1EA7" w:rsidRPr="00415610" w:rsidRDefault="00A8329B" w:rsidP="008B212B">
            <w:pPr>
              <w:pStyle w:val="QB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sz w:val="28"/>
              </w:rPr>
            </w:pPr>
            <w:r w:rsidRPr="00415610">
              <w:rPr>
                <w:rFonts w:ascii="Times New Roman" w:hAnsi="Times New Roman" w:cs="Times New Roman"/>
                <w:bCs/>
                <w:sz w:val="28"/>
              </w:rPr>
              <w:t>关键词：</w:t>
            </w:r>
            <w:r w:rsidRPr="00415610">
              <w:rPr>
                <w:rFonts w:ascii="Times New Roman" w:hAnsi="Times New Roman" w:cs="Times New Roman"/>
                <w:bCs/>
                <w:sz w:val="28"/>
              </w:rPr>
              <w:t>AES</w:t>
            </w:r>
            <w:r w:rsidRPr="00415610">
              <w:rPr>
                <w:rFonts w:ascii="Times New Roman" w:hAnsi="Times New Roman" w:cs="Times New Roman"/>
                <w:bCs/>
                <w:sz w:val="28"/>
              </w:rPr>
              <w:t>密码算法、对称密钥加密、密钥长度、密钥扩展、轮密钥生成、轮函数、加密、解密、性能评估、数据安全。</w:t>
            </w:r>
          </w:p>
        </w:tc>
      </w:tr>
      <w:tr w:rsidR="007D255F" w:rsidRPr="00415610" w14:paraId="1318A426" w14:textId="77777777" w:rsidTr="003845AB">
        <w:trPr>
          <w:cantSplit/>
          <w:trHeight w:val="1267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0F2E93" w14:textId="77777777" w:rsidR="007D255F" w:rsidRPr="00415610" w:rsidRDefault="006C4458" w:rsidP="003845AB">
            <w:pPr>
              <w:rPr>
                <w:rFonts w:ascii="Times New Roman" w:hAnsi="Times New Roman"/>
                <w:bCs/>
                <w:i/>
                <w:sz w:val="28"/>
              </w:rPr>
            </w:pPr>
            <w:r w:rsidRPr="00415610">
              <w:rPr>
                <w:rFonts w:ascii="Times New Roman" w:hAnsi="Times New Roman"/>
                <w:bCs/>
                <w:sz w:val="28"/>
              </w:rPr>
              <w:t>作品提交形式</w:t>
            </w:r>
            <w:r w:rsidR="007D255F" w:rsidRPr="00415610">
              <w:rPr>
                <w:rFonts w:ascii="Times New Roman" w:hAnsi="Times New Roman"/>
                <w:bCs/>
                <w:sz w:val="28"/>
              </w:rPr>
              <w:t>：</w:t>
            </w:r>
            <w:r w:rsidRPr="00415610">
              <w:rPr>
                <w:rFonts w:ascii="Times New Roman" w:hAnsi="Times New Roman"/>
                <w:bCs/>
                <w:i/>
                <w:sz w:val="28"/>
              </w:rPr>
              <w:t>（程序、源代码、文档、视频等）</w:t>
            </w:r>
          </w:p>
          <w:p w14:paraId="2DEA5DAE" w14:textId="0FC559BA" w:rsidR="00AD1EA7" w:rsidRPr="00415610" w:rsidRDefault="00790605" w:rsidP="003845AB">
            <w:pPr>
              <w:rPr>
                <w:rFonts w:ascii="Times New Roman" w:hAnsi="Times New Roman"/>
                <w:bCs/>
                <w:sz w:val="28"/>
              </w:rPr>
            </w:pPr>
            <w:r w:rsidRPr="00415610">
              <w:rPr>
                <w:rFonts w:ascii="Times New Roman" w:hAnsi="Times New Roman"/>
                <w:bCs/>
                <w:sz w:val="28"/>
              </w:rPr>
              <w:t>文档</w:t>
            </w:r>
            <w:r w:rsidR="008B212B" w:rsidRPr="00415610">
              <w:rPr>
                <w:rFonts w:ascii="Times New Roman" w:hAnsi="Times New Roman"/>
                <w:bCs/>
                <w:sz w:val="28"/>
              </w:rPr>
              <w:t>、视频、</w:t>
            </w:r>
            <w:r w:rsidRPr="00415610">
              <w:rPr>
                <w:rFonts w:ascii="Times New Roman" w:hAnsi="Times New Roman"/>
                <w:bCs/>
                <w:sz w:val="28"/>
              </w:rPr>
              <w:t>ppt</w:t>
            </w:r>
          </w:p>
        </w:tc>
      </w:tr>
    </w:tbl>
    <w:p w14:paraId="335DF84F" w14:textId="77777777" w:rsidR="004F4C94" w:rsidRPr="00415610" w:rsidRDefault="004F4C94" w:rsidP="0043470B">
      <w:pPr>
        <w:widowControl/>
        <w:adjustRightInd w:val="0"/>
        <w:snapToGrid w:val="0"/>
        <w:spacing w:line="480" w:lineRule="exact"/>
        <w:rPr>
          <w:rFonts w:ascii="Times New Roman" w:eastAsia="楷体_GB2312" w:hAnsi="Times New Roman"/>
          <w:bCs/>
          <w:sz w:val="32"/>
          <w:szCs w:val="32"/>
        </w:rPr>
      </w:pPr>
    </w:p>
    <w:p w14:paraId="370BB283" w14:textId="77777777" w:rsidR="00191B02" w:rsidRPr="00415610" w:rsidRDefault="00191B02" w:rsidP="0043470B">
      <w:pPr>
        <w:widowControl/>
        <w:adjustRightInd w:val="0"/>
        <w:snapToGrid w:val="0"/>
        <w:spacing w:line="480" w:lineRule="exact"/>
        <w:rPr>
          <w:rFonts w:ascii="Times New Roman" w:eastAsia="楷体_GB2312" w:hAnsi="Times New Roman"/>
          <w:bCs/>
          <w:sz w:val="32"/>
          <w:szCs w:val="32"/>
        </w:rPr>
        <w:sectPr w:rsidR="00191B02" w:rsidRPr="00415610" w:rsidSect="002774FA">
          <w:headerReference w:type="default" r:id="rId8"/>
          <w:footerReference w:type="default" r:id="rId9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12"/>
        </w:sectPr>
      </w:pPr>
    </w:p>
    <w:p w14:paraId="56CC0DD3" w14:textId="77777777" w:rsidR="00E213B2" w:rsidRPr="00415610" w:rsidRDefault="001C2643" w:rsidP="00AA7CE2">
      <w:pPr>
        <w:pStyle w:val="1"/>
        <w:numPr>
          <w:ilvl w:val="0"/>
          <w:numId w:val="1"/>
        </w:numPr>
        <w:spacing w:before="240" w:after="240" w:line="360" w:lineRule="auto"/>
        <w:rPr>
          <w:rFonts w:ascii="Times New Roman" w:hAnsi="Times New Roman"/>
          <w:bCs w:val="0"/>
          <w:sz w:val="32"/>
          <w:szCs w:val="32"/>
        </w:rPr>
      </w:pPr>
      <w:r w:rsidRPr="00415610">
        <w:rPr>
          <w:rFonts w:ascii="Times New Roman" w:hAnsi="Times New Roman"/>
          <w:bCs w:val="0"/>
          <w:sz w:val="32"/>
          <w:szCs w:val="32"/>
        </w:rPr>
        <w:lastRenderedPageBreak/>
        <w:t>作品背景及意义</w:t>
      </w:r>
    </w:p>
    <w:p w14:paraId="7C85A547" w14:textId="615858C8" w:rsidR="008B212B" w:rsidRPr="00415610" w:rsidRDefault="008B212B" w:rsidP="008B212B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 xml:space="preserve">1.1 </w:t>
      </w:r>
      <w:r w:rsidRPr="00415610">
        <w:rPr>
          <w:rFonts w:ascii="Times New Roman" w:hAnsi="Times New Roman"/>
          <w:b/>
          <w:sz w:val="32"/>
          <w:szCs w:val="32"/>
        </w:rPr>
        <w:t>作品背景</w:t>
      </w:r>
    </w:p>
    <w:p w14:paraId="7CACC7FA" w14:textId="77777777" w:rsidR="009E43D6" w:rsidRPr="00415610" w:rsidRDefault="009E43D6" w:rsidP="009E43D6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随着信息技术的快速发展，网络安全和数据保护变得越来越重要。在数据传输和存储过程中，保护数据的机密性和完整性对于个人、企业和国家的利益至关重要。因此，加密算法成为了信息安全领域中的关键技术之一。在对称加密算法中，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AES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Advanced Encryption Standard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）因其高度安全性和效率性而备受青睐，已成为了许多安全应用和协议的首选加密算法之一。</w:t>
      </w:r>
    </w:p>
    <w:p w14:paraId="22642D82" w14:textId="3222D0B0" w:rsidR="008B212B" w:rsidRPr="00415610" w:rsidRDefault="008B212B" w:rsidP="009E43D6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 xml:space="preserve">1.2 </w:t>
      </w:r>
      <w:r w:rsidRPr="00415610">
        <w:rPr>
          <w:rFonts w:ascii="Times New Roman" w:hAnsi="Times New Roman"/>
          <w:b/>
          <w:sz w:val="32"/>
          <w:szCs w:val="32"/>
        </w:rPr>
        <w:t>作品意义</w:t>
      </w:r>
    </w:p>
    <w:p w14:paraId="053F6DB4" w14:textId="773AB0F3" w:rsidR="009E43D6" w:rsidRPr="00415610" w:rsidRDefault="009E43D6" w:rsidP="009E43D6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通过对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AES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算法的学习和实现，加深对其基本原理和内部机制的理解，提升密码学知识和加密算法设计能力。</w:t>
      </w:r>
    </w:p>
    <w:p w14:paraId="1FAD5B1C" w14:textId="35F4C789" w:rsidR="009E43D6" w:rsidRPr="00415610" w:rsidRDefault="009E43D6" w:rsidP="009E43D6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实验实现的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AES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加密算法可以应用于保护敏感数据的安全传输和存储，提高数据的机密性和完整性，有效防止数据泄露和篡改。</w:t>
      </w:r>
    </w:p>
    <w:p w14:paraId="3504F9C9" w14:textId="7555EA68" w:rsidR="009E43D6" w:rsidRPr="00415610" w:rsidRDefault="009E43D6" w:rsidP="009E43D6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作为一种经典的对称加密算法，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AES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的研究和实现有助于推动信息安全技术的发展，促进安全通信和数据保护领域的进步。</w:t>
      </w:r>
    </w:p>
    <w:p w14:paraId="495E2A17" w14:textId="52E17EA5" w:rsidR="009E43D6" w:rsidRPr="00415610" w:rsidRDefault="009E43D6" w:rsidP="009E43D6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本实验可作为密码学、网络安全和信息安全等相关课程的教学实践内容，培养学生的加密算法设计和实现能力，促进学术交流和合作。</w:t>
      </w:r>
    </w:p>
    <w:p w14:paraId="63192117" w14:textId="61924748" w:rsidR="006357D2" w:rsidRPr="00415610" w:rsidRDefault="008B212B" w:rsidP="008B212B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人们思考更复杂的加密算法和密码学技术，促进信息安全领域的发展和进步。</w:t>
      </w:r>
    </w:p>
    <w:p w14:paraId="79B96F8F" w14:textId="245CA448" w:rsidR="00B82802" w:rsidRPr="00415610" w:rsidRDefault="001C2643" w:rsidP="00B82802">
      <w:pPr>
        <w:pStyle w:val="1"/>
        <w:numPr>
          <w:ilvl w:val="0"/>
          <w:numId w:val="1"/>
        </w:numPr>
        <w:spacing w:before="240" w:after="240" w:line="360" w:lineRule="auto"/>
        <w:rPr>
          <w:rFonts w:ascii="Times New Roman" w:hAnsi="Times New Roman"/>
          <w:bCs w:val="0"/>
          <w:sz w:val="32"/>
          <w:szCs w:val="32"/>
        </w:rPr>
      </w:pPr>
      <w:r w:rsidRPr="00415610">
        <w:rPr>
          <w:rFonts w:ascii="Times New Roman" w:hAnsi="Times New Roman"/>
          <w:bCs w:val="0"/>
          <w:sz w:val="32"/>
          <w:szCs w:val="32"/>
        </w:rPr>
        <w:t>作品介绍</w:t>
      </w:r>
    </w:p>
    <w:p w14:paraId="513AEA91" w14:textId="41CBF78B" w:rsidR="00CE1F2F" w:rsidRPr="00415610" w:rsidRDefault="008B212B" w:rsidP="0001092A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本实验旨在探索</w:t>
      </w:r>
      <w:r w:rsidR="009E43D6"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AES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密码的加密解密过程，并通过实际操作加深对密码学基本概念的理解。通过</w:t>
      </w:r>
      <w:r w:rsidR="009E43D6"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一系列步骤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将明文转换为密文，或将密文还原为明文。本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lastRenderedPageBreak/>
        <w:t>实验将通过编写程序实现</w:t>
      </w:r>
      <w:r w:rsidR="009E43D6"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AES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密码的加密和解密过程，并分析其原理及应用。</w:t>
      </w:r>
    </w:p>
    <w:p w14:paraId="5C45AECA" w14:textId="77777777" w:rsidR="00CE1F2F" w:rsidRPr="00415610" w:rsidRDefault="00CE1F2F" w:rsidP="00CE1F2F">
      <w:pPr>
        <w:keepNext/>
        <w:keepLines/>
        <w:numPr>
          <w:ilvl w:val="0"/>
          <w:numId w:val="1"/>
        </w:numPr>
        <w:spacing w:before="240" w:after="240" w:line="360" w:lineRule="auto"/>
        <w:outlineLvl w:val="0"/>
        <w:rPr>
          <w:rFonts w:ascii="Times New Roman" w:hAnsi="Times New Roman"/>
          <w:b/>
          <w:kern w:val="44"/>
          <w:sz w:val="32"/>
          <w:szCs w:val="32"/>
        </w:rPr>
      </w:pPr>
      <w:r w:rsidRPr="00415610">
        <w:rPr>
          <w:rFonts w:ascii="Times New Roman" w:hAnsi="Times New Roman"/>
          <w:b/>
          <w:kern w:val="44"/>
          <w:sz w:val="32"/>
          <w:szCs w:val="32"/>
        </w:rPr>
        <w:t>设计与实现方案</w:t>
      </w:r>
    </w:p>
    <w:p w14:paraId="1A313318" w14:textId="7AF7AC34" w:rsidR="00CE1F2F" w:rsidRPr="00415610" w:rsidRDefault="00CE1F2F" w:rsidP="00CE1F2F">
      <w:pPr>
        <w:keepNext/>
        <w:keepLines/>
        <w:spacing w:before="240" w:after="240" w:line="360" w:lineRule="auto"/>
        <w:outlineLvl w:val="1"/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 xml:space="preserve">3.1 </w:t>
      </w:r>
      <w:r w:rsidRPr="00415610">
        <w:rPr>
          <w:rFonts w:ascii="Times New Roman" w:hAnsi="Times New Roman"/>
          <w:b/>
          <w:sz w:val="32"/>
          <w:szCs w:val="32"/>
        </w:rPr>
        <w:t>技术原理</w:t>
      </w:r>
    </w:p>
    <w:p w14:paraId="2CC3B0DD" w14:textId="1B422BFA" w:rsidR="001807AD" w:rsidRPr="00415610" w:rsidRDefault="001807AD" w:rsidP="001807AD">
      <w:pPr>
        <w:spacing w:line="360" w:lineRule="auto"/>
        <w:rPr>
          <w:rFonts w:ascii="Times New Roman" w:hAnsi="Times New Roman"/>
          <w:b/>
          <w:color w:val="121212"/>
          <w:kern w:val="0"/>
          <w:sz w:val="32"/>
          <w:szCs w:val="32"/>
        </w:rPr>
      </w:pPr>
      <w:r w:rsidRPr="00415610">
        <w:rPr>
          <w:rFonts w:ascii="Times New Roman" w:hAnsi="Times New Roman"/>
          <w:b/>
          <w:color w:val="121212"/>
          <w:kern w:val="0"/>
          <w:sz w:val="32"/>
          <w:szCs w:val="32"/>
        </w:rPr>
        <w:t xml:space="preserve">3.1.1 </w:t>
      </w:r>
      <w:r w:rsidRPr="00415610">
        <w:rPr>
          <w:rFonts w:ascii="Times New Roman" w:hAnsi="Times New Roman"/>
          <w:b/>
          <w:color w:val="121212"/>
          <w:kern w:val="0"/>
          <w:sz w:val="32"/>
          <w:szCs w:val="32"/>
        </w:rPr>
        <w:t>密码学</w:t>
      </w:r>
      <w:r w:rsidRPr="00415610">
        <w:rPr>
          <w:rFonts w:ascii="Times New Roman" w:hAnsi="Times New Roman"/>
          <w:b/>
          <w:bCs/>
          <w:color w:val="121212"/>
          <w:kern w:val="0"/>
          <w:sz w:val="32"/>
          <w:szCs w:val="32"/>
        </w:rPr>
        <w:t>相关概念与原理</w:t>
      </w:r>
    </w:p>
    <w:p w14:paraId="1C7FD277" w14:textId="32973FA4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1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）加密与解密：加密是将明文转换为密文的过程，而解密则是将密文还原为明文的过程。这两个过程通常依赖于密钥和特定的加密算法。</w:t>
      </w:r>
    </w:p>
    <w:p w14:paraId="6EB9E06A" w14:textId="68AE2FF9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2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）对称加密与非对称加密：对称加密使用相同的密钥来进行加密和解密，而非对称加密使用一对密钥，即公钥和私钥。公钥用于加密，私钥用于解密。</w:t>
      </w:r>
    </w:p>
    <w:p w14:paraId="2F2AF630" w14:textId="4BE33D2C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3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）哈希函数：哈希函数将任意长度的输入数据映射为固定长度的输出，称为哈希值。哈希函数通常用于验证数据的完整性，因为相同的输入总是产生相同的哈希值。</w:t>
      </w:r>
    </w:p>
    <w:p w14:paraId="34D3808B" w14:textId="334AC1BC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4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）数字签名：数字签名用于验证和确认数据的完整性、来源和认可。它使用私钥对数据进行签名，而公钥用于验证签名的有效性。</w:t>
      </w:r>
    </w:p>
    <w:p w14:paraId="15F00876" w14:textId="1FAD848F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5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）公钥基础设施（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PKI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）：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 xml:space="preserve">PKI 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是一组技术和政策，用于管理数字证书、公钥和相关的身份验证过程，以确保安全的通信和身份认证。</w:t>
      </w:r>
    </w:p>
    <w:p w14:paraId="5EC04721" w14:textId="7D84237B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6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）密钥管理：密钥管理涉及生成、分发、存储和更新加密和解密所需的密钥。它是确保系统安全性的重要组成部分。</w:t>
      </w:r>
    </w:p>
    <w:p w14:paraId="6C43F9D8" w14:textId="65933F3D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7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）安全协议：安全协议是在通信过程中使用的一系列规则和步骤，用于确保数据的安全性和隐私性，例如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 xml:space="preserve"> SSL/TLS 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协议用于安全的网站通信。</w:t>
      </w:r>
    </w:p>
    <w:p w14:paraId="0E628FC8" w14:textId="7632A127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8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）侧信道攻击：侧信道攻击是通过分析加密系统的物理实现（如功耗、电磁辐射等）来获取密钥或明文的一种攻击方式。</w:t>
      </w:r>
    </w:p>
    <w:p w14:paraId="260574EE" w14:textId="5C618E87" w:rsidR="001807AD" w:rsidRPr="00415610" w:rsidRDefault="001807AD" w:rsidP="001807AD">
      <w:pPr>
        <w:spacing w:line="360" w:lineRule="auto"/>
        <w:rPr>
          <w:rFonts w:ascii="Times New Roman" w:hAnsi="Times New Roman"/>
          <w:b/>
          <w:color w:val="121212"/>
          <w:kern w:val="0"/>
          <w:sz w:val="32"/>
          <w:szCs w:val="32"/>
        </w:rPr>
      </w:pPr>
      <w:r w:rsidRPr="00415610">
        <w:rPr>
          <w:rFonts w:ascii="Times New Roman" w:hAnsi="Times New Roman"/>
          <w:b/>
          <w:color w:val="121212"/>
          <w:kern w:val="0"/>
          <w:sz w:val="32"/>
          <w:szCs w:val="32"/>
        </w:rPr>
        <w:t xml:space="preserve">3.1.2 </w:t>
      </w:r>
      <w:r w:rsidRPr="00415610">
        <w:rPr>
          <w:rFonts w:ascii="Times New Roman" w:hAnsi="Times New Roman"/>
          <w:b/>
          <w:color w:val="121212"/>
          <w:kern w:val="0"/>
          <w:sz w:val="32"/>
          <w:szCs w:val="32"/>
        </w:rPr>
        <w:t>密码学目标、应用及其安全性考量</w:t>
      </w:r>
    </w:p>
    <w:p w14:paraId="517AD815" w14:textId="0F59DD21" w:rsidR="001807AD" w:rsidRPr="00415610" w:rsidRDefault="001807AD" w:rsidP="003741B6">
      <w:pPr>
        <w:spacing w:line="360" w:lineRule="auto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lastRenderedPageBreak/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1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）密码学的目标</w:t>
      </w:r>
    </w:p>
    <w:p w14:paraId="70C08314" w14:textId="61A7BF69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保密性：保证信息在传输和存储过程中不被未授权的人或系统访问。</w:t>
      </w:r>
    </w:p>
    <w:p w14:paraId="24719439" w14:textId="7B6712C1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完整性：确保信息在传输和存储过程中不被篡改。</w:t>
      </w:r>
    </w:p>
    <w:p w14:paraId="34500F39" w14:textId="27FA7E04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认证：确认信息的发送者和接收者的身份。</w:t>
      </w:r>
    </w:p>
    <w:p w14:paraId="7E64C03D" w14:textId="327C45D2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不可否认性：发送者不能否认发送过的信息。</w:t>
      </w:r>
    </w:p>
    <w:p w14:paraId="7A2FEFC0" w14:textId="5E7A27E8" w:rsidR="001807AD" w:rsidRPr="00415610" w:rsidRDefault="001807AD" w:rsidP="003741B6">
      <w:pPr>
        <w:spacing w:line="360" w:lineRule="auto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2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）密码学的应用</w:t>
      </w:r>
    </w:p>
    <w:p w14:paraId="1C0D81E0" w14:textId="7377B558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数据加密：在通信和存储中使用加密技术来保护敏感信息的安全性。</w:t>
      </w:r>
    </w:p>
    <w:p w14:paraId="4D3C4238" w14:textId="7DC46C32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数字签名：用于验证和确认文档或数据的完整性和来源。</w:t>
      </w:r>
    </w:p>
    <w:p w14:paraId="1BC54200" w14:textId="5274E27C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身份认证：使用加密技术来验证用户的身份，确保只有授权用户可以访问特定的系统或服务。</w:t>
      </w:r>
    </w:p>
    <w:p w14:paraId="7981C3CD" w14:textId="44F92872" w:rsidR="001807AD" w:rsidRPr="00415610" w:rsidRDefault="001807AD" w:rsidP="003741B6">
      <w:pPr>
        <w:spacing w:line="360" w:lineRule="auto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3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）密码学安全性考量</w:t>
      </w:r>
    </w:p>
    <w:p w14:paraId="02418C75" w14:textId="25917A2D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密钥长度和复杂性：更长和更复杂的密钥增加了密码的安全性。</w:t>
      </w:r>
    </w:p>
    <w:p w14:paraId="75B66E0B" w14:textId="0F5D4989" w:rsidR="001807AD" w:rsidRPr="00415610" w:rsidRDefault="001807AD" w:rsidP="001807AD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算法的选择：使用被广泛接受和经过充分评估的加密算法，如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AES</w:t>
      </w:r>
      <w:r w:rsidRPr="00415610">
        <w:rPr>
          <w:rFonts w:ascii="Times New Roman" w:hAnsi="Times New Roman"/>
          <w:bCs/>
          <w:color w:val="121212"/>
          <w:kern w:val="0"/>
          <w:sz w:val="28"/>
          <w:szCs w:val="28"/>
        </w:rPr>
        <w:t>（高级加密标准）等，以确保安全性。</w:t>
      </w:r>
    </w:p>
    <w:p w14:paraId="38FAF9F6" w14:textId="29D32959" w:rsidR="001807AD" w:rsidRPr="00415610" w:rsidRDefault="001807AD" w:rsidP="001807AD">
      <w:pPr>
        <w:spacing w:line="360" w:lineRule="auto"/>
        <w:rPr>
          <w:rFonts w:ascii="Times New Roman" w:hAnsi="Times New Roman"/>
          <w:b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b/>
          <w:color w:val="121212"/>
          <w:kern w:val="0"/>
          <w:sz w:val="28"/>
          <w:szCs w:val="28"/>
        </w:rPr>
        <w:t xml:space="preserve">3.1.3 </w:t>
      </w:r>
      <w:r w:rsidR="00194868" w:rsidRPr="00415610">
        <w:rPr>
          <w:rFonts w:ascii="Times New Roman" w:hAnsi="Times New Roman"/>
          <w:b/>
          <w:color w:val="121212"/>
          <w:kern w:val="0"/>
          <w:sz w:val="28"/>
          <w:szCs w:val="28"/>
        </w:rPr>
        <w:t>AES</w:t>
      </w:r>
      <w:r w:rsidRPr="00415610">
        <w:rPr>
          <w:rFonts w:ascii="Times New Roman" w:hAnsi="Times New Roman"/>
          <w:b/>
          <w:color w:val="121212"/>
          <w:kern w:val="0"/>
          <w:sz w:val="28"/>
          <w:szCs w:val="28"/>
        </w:rPr>
        <w:t>密码</w:t>
      </w:r>
      <w:r w:rsidR="00B93967" w:rsidRPr="00415610">
        <w:rPr>
          <w:rFonts w:ascii="Times New Roman" w:hAnsi="Times New Roman"/>
          <w:b/>
          <w:color w:val="121212"/>
          <w:kern w:val="0"/>
          <w:sz w:val="28"/>
          <w:szCs w:val="28"/>
        </w:rPr>
        <w:t>操作</w:t>
      </w:r>
    </w:p>
    <w:p w14:paraId="66E94414" w14:textId="18CDCA36" w:rsidR="00B93967" w:rsidRPr="00B93967" w:rsidRDefault="00B93967" w:rsidP="00B9396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AES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加密算法涉及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5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种操作：秘钥扩展、字节替代、行移位、列混淆和轮密钥加。</w:t>
      </w:r>
    </w:p>
    <w:p w14:paraId="1DE5B438" w14:textId="77777777" w:rsidR="00B93967" w:rsidRPr="00B93967" w:rsidRDefault="00B93967" w:rsidP="00B9396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秘钥扩展：给定的初始秘钥一般比较短，比如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16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字节，而算法如果进行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10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轮运算的话就需要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16x(10+1)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字节长度的秘钥，需要对原始秘钥进行秘钥扩展。</w:t>
      </w:r>
    </w:p>
    <w:p w14:paraId="103F92FA" w14:textId="77777777" w:rsidR="00B93967" w:rsidRPr="00B93967" w:rsidRDefault="00B93967" w:rsidP="00B9396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字节替代：通过非线性的替换函数，用查找表的方式把每个字节替换成对应的字节。</w:t>
      </w:r>
    </w:p>
    <w:p w14:paraId="71F630FF" w14:textId="77777777" w:rsidR="00B93967" w:rsidRPr="00B93967" w:rsidRDefault="00B93967" w:rsidP="00B9396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行移位：将矩阵中的每个横列进行循环式移位。</w:t>
      </w:r>
    </w:p>
    <w:p w14:paraId="0CC29EFA" w14:textId="77777777" w:rsidR="00B93967" w:rsidRPr="00B93967" w:rsidRDefault="00B93967" w:rsidP="00B9396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列混淆：为了充分混合矩阵中各个直行的操作。这个步骤使用线性转换来混</w:t>
      </w: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lastRenderedPageBreak/>
        <w:t>合每列的四个字节。</w:t>
      </w:r>
    </w:p>
    <w:p w14:paraId="518FF4B0" w14:textId="24E609DC" w:rsidR="00CE1F2F" w:rsidRPr="00415610" w:rsidRDefault="00B93967" w:rsidP="00B9396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B93967">
        <w:rPr>
          <w:rFonts w:ascii="Times New Roman" w:hAnsi="Times New Roman"/>
          <w:bCs/>
          <w:color w:val="121212"/>
          <w:kern w:val="0"/>
          <w:sz w:val="28"/>
          <w:szCs w:val="28"/>
        </w:rPr>
        <w:t>轮密钥加：矩阵中的每一个字节都与该次轮秘钥做异或运算；每个子密钥由密钥生成方案产生。</w:t>
      </w:r>
    </w:p>
    <w:p w14:paraId="1942189C" w14:textId="3D586624" w:rsidR="00CE1F2F" w:rsidRPr="00415610" w:rsidRDefault="00CE1F2F" w:rsidP="0001092A">
      <w:pPr>
        <w:keepNext/>
        <w:keepLines/>
        <w:spacing w:before="240" w:after="240" w:line="360" w:lineRule="auto"/>
        <w:outlineLvl w:val="1"/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>3.2</w:t>
      </w:r>
      <w:r w:rsidRPr="00415610">
        <w:rPr>
          <w:rFonts w:ascii="Times New Roman" w:hAnsi="Times New Roman"/>
          <w:b/>
          <w:sz w:val="32"/>
          <w:szCs w:val="32"/>
        </w:rPr>
        <w:t>设计与实现方案</w:t>
      </w:r>
    </w:p>
    <w:p w14:paraId="496C4112" w14:textId="5014E14A" w:rsidR="001F0BE8" w:rsidRPr="00415610" w:rsidRDefault="001F0BE8" w:rsidP="001F0BE8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 xml:space="preserve">3.2.1 </w:t>
      </w:r>
      <w:r w:rsidRPr="00415610">
        <w:rPr>
          <w:rFonts w:ascii="Times New Roman" w:hAnsi="Times New Roman"/>
          <w:b/>
          <w:sz w:val="32"/>
          <w:szCs w:val="32"/>
        </w:rPr>
        <w:t>实验设计</w:t>
      </w:r>
    </w:p>
    <w:p w14:paraId="1C7CE826" w14:textId="78C3D787" w:rsidR="003370EE" w:rsidRPr="003370EE" w:rsidRDefault="0001092A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415610">
        <w:rPr>
          <w:rFonts w:ascii="Times New Roman" w:hAnsi="Times New Roman"/>
          <w:color w:val="121212"/>
          <w:kern w:val="0"/>
          <w:sz w:val="28"/>
          <w:szCs w:val="28"/>
        </w:rPr>
        <w:t>首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以加密函数为例，如下所示，首先对密钥进行预处理密钥扩展，然后明文进行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Nr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（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Nr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与密钥长度有关）次迭代运算，包括字节代换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ShiftRows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行移位、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MixColumns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、列混合以及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AddRoundKey</w:t>
      </w:r>
      <w:r w:rsidR="003370EE" w:rsidRPr="00415610">
        <w:rPr>
          <w:rFonts w:ascii="Times New Roman" w:hAnsi="Times New Roman"/>
          <w:color w:val="121212"/>
          <w:kern w:val="0"/>
          <w:sz w:val="28"/>
          <w:szCs w:val="28"/>
        </w:rPr>
        <w:t>密钥加。</w:t>
      </w:r>
    </w:p>
    <w:p w14:paraId="7EE2CBD9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void Cipher()</w:t>
      </w:r>
    </w:p>
    <w:p w14:paraId="5DB34010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{</w:t>
      </w:r>
    </w:p>
    <w:p w14:paraId="40AD85F2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int i,j,round=0;</w:t>
      </w:r>
    </w:p>
    <w:p w14:paraId="5BF8707A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// 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把明文赋值到状态数组中</w:t>
      </w:r>
    </w:p>
    <w:p w14:paraId="64FFD0CF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for(i=0;i&lt;4;i++)</w:t>
      </w:r>
    </w:p>
    <w:p w14:paraId="44FA82E5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ab/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ab/>
        <w:t>for(j=0;j&lt;4;j++)</w:t>
      </w:r>
    </w:p>
    <w:p w14:paraId="597C6208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        state[j][i] = in[i*4 + j];</w:t>
      </w:r>
    </w:p>
    <w:p w14:paraId="13C9BAC1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// 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先与初始轮密钥相加</w:t>
      </w:r>
    </w:p>
    <w:p w14:paraId="3D0E3C87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AddRoundKey(0); </w:t>
      </w:r>
    </w:p>
    <w:p w14:paraId="6634ECA5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ab/>
        <w:t xml:space="preserve">// 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第一轮至（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Nr-1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）轮的迭代运算，第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Nr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轮不用进行列混合运算</w:t>
      </w:r>
    </w:p>
    <w:p w14:paraId="17675B79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for(round=1;round&lt;Nr;round++)</w:t>
      </w:r>
    </w:p>
    <w:p w14:paraId="732CE927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{</w:t>
      </w:r>
    </w:p>
    <w:p w14:paraId="1CF95FDA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    SubBytes();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ab/>
        <w:t>//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字节代换</w:t>
      </w:r>
    </w:p>
    <w:p w14:paraId="25DEEA37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    ShiftRows();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ab/>
        <w:t>//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行移位</w:t>
      </w:r>
    </w:p>
    <w:p w14:paraId="73CC0669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lastRenderedPageBreak/>
        <w:t xml:space="preserve">        MixColumns();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ab/>
        <w:t>//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列混合</w:t>
      </w:r>
    </w:p>
    <w:p w14:paraId="751EE074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    AddRoundKey(round);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ab/>
        <w:t>//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密钥加</w:t>
      </w:r>
    </w:p>
    <w:p w14:paraId="3C95BB26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}</w:t>
      </w:r>
    </w:p>
    <w:p w14:paraId="57398821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SubBytes();</w:t>
      </w:r>
    </w:p>
    <w:p w14:paraId="55284655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ShiftRows();</w:t>
      </w:r>
    </w:p>
    <w:p w14:paraId="051F1DBF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AddRoundKey(Nr);</w:t>
      </w:r>
    </w:p>
    <w:p w14:paraId="15C4ED53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// 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加密结束，将机密结果填入数组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out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中以便输出</w:t>
      </w:r>
    </w:p>
    <w:p w14:paraId="0DCAB3E2" w14:textId="77777777" w:rsidR="009F4B86" w:rsidRPr="00415610" w:rsidRDefault="003370EE" w:rsidP="009F4B86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for(i=0;i&lt;4;i++)</w:t>
      </w:r>
    </w:p>
    <w:p w14:paraId="7CB0B6EA" w14:textId="117698A5" w:rsidR="003370EE" w:rsidRPr="003370EE" w:rsidRDefault="003370EE" w:rsidP="009F4B86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for(j=0;j&lt;4;j++)</w:t>
      </w:r>
    </w:p>
    <w:p w14:paraId="22662E2A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 xml:space="preserve">            out[i*4+j]=state[j][i];</w:t>
      </w:r>
    </w:p>
    <w:p w14:paraId="4505BE2D" w14:textId="77777777" w:rsidR="003370EE" w:rsidRP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}</w:t>
      </w:r>
    </w:p>
    <w:p w14:paraId="085D91AD" w14:textId="20494F04" w:rsidR="003370EE" w:rsidRDefault="003370EE" w:rsidP="003370EE">
      <w:pPr>
        <w:widowControl/>
        <w:spacing w:line="360" w:lineRule="auto"/>
        <w:ind w:firstLineChars="200" w:firstLine="560"/>
        <w:jc w:val="left"/>
        <w:rPr>
          <w:rFonts w:ascii="Times New Roman" w:hAnsi="Times New Roman"/>
          <w:color w:val="121212"/>
          <w:kern w:val="0"/>
          <w:sz w:val="28"/>
          <w:szCs w:val="28"/>
        </w:rPr>
      </w:pP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解密函数的流程和加密函数是一致的，只是对于行变换、列变换、以及相关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s</w:t>
      </w:r>
      <w:r w:rsidRPr="003370EE">
        <w:rPr>
          <w:rFonts w:ascii="Times New Roman" w:hAnsi="Times New Roman"/>
          <w:color w:val="121212"/>
          <w:kern w:val="0"/>
          <w:sz w:val="28"/>
          <w:szCs w:val="28"/>
        </w:rPr>
        <w:t>盒子为加密的逆过程。</w:t>
      </w:r>
    </w:p>
    <w:p w14:paraId="37690D6B" w14:textId="4C141CB6" w:rsidR="0027194A" w:rsidRPr="0027194A" w:rsidRDefault="0027194A" w:rsidP="0027194A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>3.2.</w:t>
      </w:r>
      <w:r>
        <w:rPr>
          <w:rFonts w:ascii="Times New Roman" w:hAnsi="Times New Roman"/>
          <w:b/>
          <w:sz w:val="32"/>
          <w:szCs w:val="32"/>
        </w:rPr>
        <w:t>2</w:t>
      </w:r>
      <w:r w:rsidRPr="00415610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sz w:val="32"/>
          <w:szCs w:val="32"/>
        </w:rPr>
        <w:t>概念简介</w:t>
      </w:r>
    </w:p>
    <w:p w14:paraId="4E5F3A1B" w14:textId="690DC28F" w:rsidR="0027194A" w:rsidRPr="0027194A" w:rsidRDefault="0027194A" w:rsidP="0027194A">
      <w:pPr>
        <w:spacing w:line="360" w:lineRule="auto"/>
        <w:rPr>
          <w:rFonts w:ascii="Times New Roman" w:hAnsi="Times New Roman"/>
          <w:b/>
          <w:bCs/>
          <w:color w:val="121212"/>
          <w:kern w:val="0"/>
          <w:sz w:val="28"/>
          <w:szCs w:val="28"/>
        </w:rPr>
      </w:pPr>
      <w:bookmarkStart w:id="0" w:name="_Toc341298043"/>
      <w:r>
        <w:rPr>
          <w:rFonts w:ascii="Times New Roman" w:hAnsi="Times New Roman"/>
          <w:b/>
          <w:bCs/>
          <w:color w:val="121212"/>
          <w:kern w:val="0"/>
          <w:sz w:val="28"/>
          <w:szCs w:val="28"/>
        </w:rPr>
        <w:t>3.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2.2.1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字节替换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SubByte</w:t>
      </w:r>
      <w:bookmarkEnd w:id="0"/>
    </w:p>
    <w:p w14:paraId="3644FA1F" w14:textId="77777777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非线性代换是可逆的，由以下两个变换的合成得到：</w:t>
      </w: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 xml:space="preserve">  </w:t>
      </w:r>
    </w:p>
    <w:p w14:paraId="5214E465" w14:textId="790D131F" w:rsid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首先，将字节看作</w:t>
      </w: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GF(28)</w:t>
      </w: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上的元素，映射到自己的乘法逆元，‘</w:t>
      </w: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00</w:t>
      </w: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’映射到自己。其次，对字节做如下仿射变换：</w:t>
      </w:r>
    </w:p>
    <w:p w14:paraId="16BE329B" w14:textId="7EE2CE5C" w:rsidR="0027194A" w:rsidRPr="0027194A" w:rsidRDefault="0027194A" w:rsidP="0027194A">
      <w:pPr>
        <w:spacing w:line="360" w:lineRule="auto"/>
        <w:ind w:left="426"/>
        <w:jc w:val="center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color w:val="121212"/>
          <w:kern w:val="0"/>
          <w:sz w:val="28"/>
          <w:szCs w:val="28"/>
        </w:rPr>
        <w:object w:dxaOrig="4560" w:dyaOrig="2920" w14:anchorId="3B912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135.5pt" o:ole="" o:allowoverlap="f" fillcolor="#00e4a8">
            <v:imagedata r:id="rId10" o:title=""/>
          </v:shape>
          <o:OLEObject Type="Embed" ProgID="Equation.DSMT4" ShapeID="_x0000_i1025" DrawAspect="Content" ObjectID="_1798887881" r:id="rId11"/>
        </w:object>
      </w:r>
    </w:p>
    <w:p w14:paraId="19A81889" w14:textId="4D6450C9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noProof/>
          <w:color w:val="121212"/>
          <w:kern w:val="0"/>
          <w:sz w:val="28"/>
          <w:szCs w:val="28"/>
        </w:rPr>
        <w:lastRenderedPageBreak/>
        <w:drawing>
          <wp:inline distT="0" distB="0" distL="0" distR="0" wp14:anchorId="4BE6D043" wp14:editId="1B618386">
            <wp:extent cx="3664800" cy="1016430"/>
            <wp:effectExtent l="0" t="0" r="0" b="0"/>
            <wp:docPr id="13" name="图片 13" descr="x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d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38" cy="101990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0A65" w14:textId="77777777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2"/>
        </w:rPr>
      </w:pPr>
      <w:r w:rsidRPr="0027194A">
        <w:rPr>
          <w:rFonts w:ascii="Times New Roman" w:hAnsi="Times New Roman" w:hint="eastAsia"/>
          <w:bCs/>
          <w:color w:val="121212"/>
          <w:kern w:val="0"/>
          <w:sz w:val="22"/>
        </w:rPr>
        <w:t>图</w:t>
      </w:r>
      <w:r w:rsidRPr="0027194A">
        <w:rPr>
          <w:rFonts w:ascii="Times New Roman" w:hAnsi="Times New Roman" w:hint="eastAsia"/>
          <w:bCs/>
          <w:color w:val="121212"/>
          <w:kern w:val="0"/>
          <w:sz w:val="22"/>
        </w:rPr>
        <w:t xml:space="preserve"> 1  </w:t>
      </w:r>
      <w:r w:rsidRPr="0027194A">
        <w:rPr>
          <w:rFonts w:ascii="Times New Roman" w:hAnsi="Times New Roman" w:hint="eastAsia"/>
          <w:bCs/>
          <w:color w:val="121212"/>
          <w:kern w:val="0"/>
          <w:sz w:val="22"/>
        </w:rPr>
        <w:t>字节代换示意图</w:t>
      </w:r>
    </w:p>
    <w:p w14:paraId="0F15C19A" w14:textId="77777777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</w:p>
    <w:p w14:paraId="50B0DC8E" w14:textId="70190994" w:rsidR="0027194A" w:rsidRPr="0027194A" w:rsidRDefault="0027194A" w:rsidP="0027194A">
      <w:pPr>
        <w:spacing w:line="360" w:lineRule="auto"/>
        <w:rPr>
          <w:rFonts w:ascii="Times New Roman" w:hAnsi="Times New Roman"/>
          <w:b/>
          <w:bCs/>
          <w:color w:val="121212"/>
          <w:kern w:val="0"/>
          <w:sz w:val="28"/>
          <w:szCs w:val="28"/>
        </w:rPr>
      </w:pPr>
      <w:bookmarkStart w:id="1" w:name="_Toc341298044"/>
      <w:r>
        <w:rPr>
          <w:rFonts w:ascii="Times New Roman" w:hAnsi="Times New Roman"/>
          <w:b/>
          <w:bCs/>
          <w:color w:val="121212"/>
          <w:kern w:val="0"/>
          <w:sz w:val="28"/>
          <w:szCs w:val="28"/>
        </w:rPr>
        <w:t>3.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2.2.2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行移位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ShiftRow</w:t>
      </w:r>
      <w:bookmarkEnd w:id="1"/>
    </w:p>
    <w:p w14:paraId="2C0A027D" w14:textId="77777777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将状态阵列的各行进行循环移位，移位量与分组长度的关系</w:t>
      </w:r>
    </w:p>
    <w:p w14:paraId="170E3327" w14:textId="77777777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0</w:t>
      </w: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行：不动</w:t>
      </w:r>
    </w:p>
    <w:tbl>
      <w:tblPr>
        <w:tblW w:w="513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1"/>
        <w:gridCol w:w="1485"/>
        <w:gridCol w:w="1485"/>
        <w:gridCol w:w="1024"/>
      </w:tblGrid>
      <w:tr w:rsidR="0027194A" w:rsidRPr="0027194A" w14:paraId="47825157" w14:textId="77777777" w:rsidTr="0027194A">
        <w:trPr>
          <w:trHeight w:val="212"/>
          <w:jc w:val="center"/>
        </w:trPr>
        <w:tc>
          <w:tcPr>
            <w:tcW w:w="114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D2C6C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N</w:t>
            </w: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DE920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C1</w:t>
            </w:r>
          </w:p>
        </w:tc>
        <w:tc>
          <w:tcPr>
            <w:tcW w:w="14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54BCF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C2</w:t>
            </w:r>
          </w:p>
        </w:tc>
        <w:tc>
          <w:tcPr>
            <w:tcW w:w="102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A4694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C3</w:t>
            </w:r>
          </w:p>
        </w:tc>
      </w:tr>
      <w:tr w:rsidR="0027194A" w:rsidRPr="0027194A" w14:paraId="36CA94AD" w14:textId="77777777" w:rsidTr="0027194A">
        <w:trPr>
          <w:trHeight w:val="337"/>
          <w:jc w:val="center"/>
        </w:trPr>
        <w:tc>
          <w:tcPr>
            <w:tcW w:w="11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774B92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4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B1F7F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3FD91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36084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3</w:t>
            </w:r>
          </w:p>
        </w:tc>
      </w:tr>
      <w:tr w:rsidR="0027194A" w:rsidRPr="0027194A" w14:paraId="5C6BE5BB" w14:textId="77777777" w:rsidTr="0027194A">
        <w:trPr>
          <w:trHeight w:val="339"/>
          <w:jc w:val="center"/>
        </w:trPr>
        <w:tc>
          <w:tcPr>
            <w:tcW w:w="114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679E8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6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F7094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EB98D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1439F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3</w:t>
            </w:r>
          </w:p>
        </w:tc>
      </w:tr>
      <w:tr w:rsidR="0027194A" w:rsidRPr="0027194A" w14:paraId="76D5A21E" w14:textId="77777777" w:rsidTr="0027194A">
        <w:trPr>
          <w:trHeight w:val="212"/>
          <w:jc w:val="center"/>
        </w:trPr>
        <w:tc>
          <w:tcPr>
            <w:tcW w:w="114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90EE7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8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D70D6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E8F12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3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36A66" w14:textId="77777777" w:rsidR="0027194A" w:rsidRPr="0027194A" w:rsidRDefault="0027194A" w:rsidP="0027194A">
            <w:pPr>
              <w:spacing w:line="360" w:lineRule="auto"/>
              <w:rPr>
                <w:rFonts w:ascii="Times New Roman" w:hAnsi="Times New Roman"/>
                <w:i/>
                <w:color w:val="121212"/>
                <w:kern w:val="0"/>
                <w:sz w:val="28"/>
                <w:szCs w:val="28"/>
              </w:rPr>
            </w:pPr>
            <w:r w:rsidRPr="0027194A">
              <w:rPr>
                <w:rFonts w:ascii="Times New Roman" w:hAnsi="Times New Roman"/>
                <w:bCs/>
                <w:i/>
                <w:color w:val="121212"/>
                <w:kern w:val="0"/>
                <w:sz w:val="28"/>
                <w:szCs w:val="28"/>
              </w:rPr>
              <w:t>4</w:t>
            </w:r>
          </w:p>
        </w:tc>
      </w:tr>
    </w:tbl>
    <w:p w14:paraId="7CB95BA5" w14:textId="3C1D427A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noProof/>
          <w:color w:val="121212"/>
          <w:kern w:val="0"/>
          <w:sz w:val="28"/>
          <w:szCs w:val="28"/>
        </w:rPr>
        <w:drawing>
          <wp:inline distT="0" distB="0" distL="0" distR="0" wp14:anchorId="70D0680A" wp14:editId="329F9047">
            <wp:extent cx="4089600" cy="1437614"/>
            <wp:effectExtent l="0" t="0" r="6350" b="0"/>
            <wp:docPr id="12" name="图片 12" descr="x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xd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462" cy="143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C7CB" w14:textId="77777777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bCs/>
          <w:color w:val="121212"/>
          <w:kern w:val="0"/>
          <w:sz w:val="22"/>
        </w:rPr>
      </w:pPr>
      <w:r w:rsidRPr="0027194A">
        <w:rPr>
          <w:rFonts w:ascii="Times New Roman" w:hAnsi="Times New Roman" w:hint="eastAsia"/>
          <w:bCs/>
          <w:color w:val="121212"/>
          <w:kern w:val="0"/>
          <w:sz w:val="22"/>
        </w:rPr>
        <w:t>图</w:t>
      </w:r>
      <w:r w:rsidRPr="0027194A">
        <w:rPr>
          <w:rFonts w:ascii="Times New Roman" w:hAnsi="Times New Roman" w:hint="eastAsia"/>
          <w:bCs/>
          <w:color w:val="121212"/>
          <w:kern w:val="0"/>
          <w:sz w:val="22"/>
        </w:rPr>
        <w:t xml:space="preserve">2  </w:t>
      </w:r>
      <w:r w:rsidRPr="0027194A">
        <w:rPr>
          <w:rFonts w:ascii="Times New Roman" w:hAnsi="Times New Roman" w:hint="eastAsia"/>
          <w:bCs/>
          <w:color w:val="121212"/>
          <w:kern w:val="0"/>
          <w:sz w:val="22"/>
        </w:rPr>
        <w:t>行移位示意图</w:t>
      </w:r>
    </w:p>
    <w:p w14:paraId="3BE6A484" w14:textId="5375CE7C" w:rsidR="0027194A" w:rsidRPr="0027194A" w:rsidRDefault="0027194A" w:rsidP="0027194A">
      <w:pPr>
        <w:spacing w:line="360" w:lineRule="auto"/>
        <w:rPr>
          <w:rFonts w:ascii="Times New Roman" w:hAnsi="Times New Roman"/>
          <w:b/>
          <w:bCs/>
          <w:color w:val="121212"/>
          <w:kern w:val="0"/>
          <w:sz w:val="28"/>
          <w:szCs w:val="28"/>
        </w:rPr>
      </w:pPr>
      <w:bookmarkStart w:id="2" w:name="_Toc341298045"/>
      <w:r>
        <w:rPr>
          <w:rFonts w:ascii="Times New Roman" w:hAnsi="Times New Roman"/>
          <w:b/>
          <w:bCs/>
          <w:color w:val="121212"/>
          <w:kern w:val="0"/>
          <w:sz w:val="28"/>
          <w:szCs w:val="28"/>
        </w:rPr>
        <w:t>3.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 xml:space="preserve">2.2.3 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列混合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MixColumn</w:t>
      </w:r>
      <w:bookmarkEnd w:id="2"/>
    </w:p>
    <w:p w14:paraId="1A4239D7" w14:textId="7024E2D5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noProof/>
          <w:color w:val="121212"/>
          <w:kern w:val="0"/>
          <w:sz w:val="28"/>
          <w:szCs w:val="28"/>
        </w:rPr>
        <w:drawing>
          <wp:inline distT="0" distB="0" distL="0" distR="0" wp14:anchorId="06342F56" wp14:editId="69C61BC9">
            <wp:extent cx="4665345" cy="1576705"/>
            <wp:effectExtent l="0" t="0" r="1905" b="4445"/>
            <wp:docPr id="11" name="图片 11" descr="x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d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B76E" w14:textId="77777777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2"/>
        </w:rPr>
      </w:pPr>
      <w:r w:rsidRPr="0027194A">
        <w:rPr>
          <w:rFonts w:ascii="Times New Roman" w:hAnsi="Times New Roman" w:hint="eastAsia"/>
          <w:color w:val="121212"/>
          <w:kern w:val="0"/>
          <w:sz w:val="22"/>
        </w:rPr>
        <w:lastRenderedPageBreak/>
        <w:t>图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 xml:space="preserve">3  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>列混合示意图</w:t>
      </w:r>
    </w:p>
    <w:p w14:paraId="31D6FE5C" w14:textId="77777777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状态阵列的每个列</w:t>
      </w:r>
      <w:r w:rsidRPr="0027194A">
        <w:rPr>
          <w:rFonts w:ascii="Times New Roman" w:hAnsi="Times New Roman"/>
          <w:color w:val="121212"/>
          <w:kern w:val="0"/>
          <w:sz w:val="28"/>
          <w:szCs w:val="28"/>
        </w:rPr>
        <w:t>a(x)</w:t>
      </w: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与一个固定的多项式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c(x)</w:t>
      </w: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进行模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x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  <w:vertAlign w:val="superscript"/>
        </w:rPr>
        <w:t>4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+1</w:t>
      </w: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乘法后混淆为</w:t>
      </w:r>
      <w:r w:rsidRPr="0027194A">
        <w:rPr>
          <w:rFonts w:ascii="Times New Roman" w:hAnsi="Times New Roman"/>
          <w:color w:val="121212"/>
          <w:kern w:val="0"/>
          <w:sz w:val="28"/>
          <w:szCs w:val="28"/>
        </w:rPr>
        <w:t>b(x)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.</w:t>
      </w: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记为</w:t>
      </w:r>
    </w:p>
    <w:p w14:paraId="1FE8CB97" w14:textId="77777777" w:rsidR="0027194A" w:rsidRPr="0027194A" w:rsidRDefault="0027194A" w:rsidP="0027194A">
      <w:pPr>
        <w:spacing w:line="360" w:lineRule="auto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c(x)</w:t>
      </w: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是模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x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  <w:vertAlign w:val="superscript"/>
        </w:rPr>
        <w:t>4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+1</w:t>
      </w: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可逆的多项式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‘03’x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  <w:vertAlign w:val="superscript"/>
        </w:rPr>
        <w:t>3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+‘01’x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  <w:vertAlign w:val="superscript"/>
        </w:rPr>
        <w:t>2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+‘01’x+‘02’</w:t>
      </w:r>
    </w:p>
    <w:p w14:paraId="40D7343A" w14:textId="77777777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逆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d(x)=‘0B’x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  <w:vertAlign w:val="superscript"/>
        </w:rPr>
        <w:t>3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+‘0D’x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  <w:vertAlign w:val="superscript"/>
        </w:rPr>
        <w:t>2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+‘09’x+‘0E’</w:t>
      </w:r>
    </w:p>
    <w:p w14:paraId="3823119D" w14:textId="6269BDBA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color w:val="121212"/>
          <w:kern w:val="0"/>
          <w:sz w:val="28"/>
          <w:szCs w:val="28"/>
        </w:rPr>
        <w:object w:dxaOrig="3080" w:dyaOrig="1480" w14:anchorId="1B08B8B5">
          <v:shape id="_x0000_i1026" type="#_x0000_t75" style="width:153.5pt;height:74pt" o:ole="" o:allowoverlap="f">
            <v:imagedata r:id="rId15" o:title=""/>
          </v:shape>
          <o:OLEObject Type="Embed" ProgID="Equation.DSMT4" ShapeID="_x0000_i1026" DrawAspect="Content" ObjectID="_1798887882" r:id="rId16"/>
        </w:object>
      </w:r>
    </w:p>
    <w:p w14:paraId="34678D47" w14:textId="32D9A3B2" w:rsidR="0027194A" w:rsidRPr="0027194A" w:rsidRDefault="0027194A" w:rsidP="0027194A">
      <w:pPr>
        <w:spacing w:line="360" w:lineRule="auto"/>
        <w:rPr>
          <w:rFonts w:ascii="Times New Roman" w:hAnsi="Times New Roman"/>
          <w:b/>
          <w:bCs/>
          <w:color w:val="121212"/>
          <w:kern w:val="0"/>
          <w:sz w:val="28"/>
          <w:szCs w:val="28"/>
        </w:rPr>
      </w:pPr>
      <w:bookmarkStart w:id="3" w:name="_Toc341298046"/>
      <w:r>
        <w:rPr>
          <w:rFonts w:ascii="Times New Roman" w:hAnsi="Times New Roman"/>
          <w:b/>
          <w:bCs/>
          <w:color w:val="121212"/>
          <w:kern w:val="0"/>
          <w:sz w:val="28"/>
          <w:szCs w:val="28"/>
        </w:rPr>
        <w:t>3.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 xml:space="preserve">2.2.4 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轮密钥加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AddRoundKey</w:t>
      </w:r>
      <w:bookmarkEnd w:id="3"/>
    </w:p>
    <w:p w14:paraId="03A39D16" w14:textId="7BD7CC8A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noProof/>
          <w:color w:val="121212"/>
          <w:kern w:val="0"/>
          <w:sz w:val="28"/>
          <w:szCs w:val="28"/>
        </w:rPr>
        <w:drawing>
          <wp:inline distT="0" distB="0" distL="0" distR="0" wp14:anchorId="38A2AFA7" wp14:editId="0D6129F8">
            <wp:extent cx="4752000" cy="1032272"/>
            <wp:effectExtent l="0" t="0" r="0" b="0"/>
            <wp:docPr id="10" name="图片 10" descr="xd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d43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06" cy="10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02A0" w14:textId="77777777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2"/>
        </w:rPr>
      </w:pPr>
      <w:r w:rsidRPr="0027194A">
        <w:rPr>
          <w:rFonts w:ascii="Times New Roman" w:hAnsi="Times New Roman" w:hint="eastAsia"/>
          <w:color w:val="121212"/>
          <w:kern w:val="0"/>
          <w:sz w:val="22"/>
        </w:rPr>
        <w:t>图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 xml:space="preserve">4  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>轮密钥加示意图</w:t>
      </w:r>
    </w:p>
    <w:p w14:paraId="18477F5B" w14:textId="77777777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密钥加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:</w:t>
      </w: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轮密钥与状态进行逐比特异或。轮密钥长度等于分组长度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</w:rPr>
        <w:t>N</w:t>
      </w:r>
      <w:r w:rsidRPr="0027194A">
        <w:rPr>
          <w:rFonts w:ascii="Times New Roman" w:hAnsi="Times New Roman"/>
          <w:bCs/>
          <w:color w:val="121212"/>
          <w:kern w:val="0"/>
          <w:sz w:val="28"/>
          <w:szCs w:val="28"/>
          <w:vertAlign w:val="subscript"/>
        </w:rPr>
        <w:t>b</w:t>
      </w: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。</w:t>
      </w:r>
    </w:p>
    <w:p w14:paraId="7878B620" w14:textId="2BC4B32E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密钥加运算的逆运算是其自身。</w:t>
      </w:r>
    </w:p>
    <w:p w14:paraId="787A2796" w14:textId="77777777" w:rsidR="0027194A" w:rsidRDefault="0027194A" w:rsidP="0027194A">
      <w:pPr>
        <w:spacing w:line="360" w:lineRule="auto"/>
        <w:rPr>
          <w:rFonts w:ascii="Times New Roman" w:hAnsi="Times New Roman"/>
          <w:b/>
          <w:bCs/>
          <w:color w:val="121212"/>
          <w:kern w:val="0"/>
          <w:sz w:val="28"/>
          <w:szCs w:val="28"/>
        </w:rPr>
      </w:pPr>
      <w:bookmarkStart w:id="4" w:name="_Toc341298047"/>
      <w:r>
        <w:rPr>
          <w:rFonts w:ascii="Times New Roman" w:hAnsi="Times New Roman"/>
          <w:b/>
          <w:bCs/>
          <w:color w:val="121212"/>
          <w:kern w:val="0"/>
          <w:sz w:val="28"/>
          <w:szCs w:val="28"/>
        </w:rPr>
        <w:t>3.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 xml:space="preserve">2.2.5 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逆字节替换</w:t>
      </w:r>
      <w:bookmarkEnd w:id="4"/>
    </w:p>
    <w:p w14:paraId="72DBAFC9" w14:textId="66AF91D3" w:rsidR="0027194A" w:rsidRPr="0027194A" w:rsidRDefault="0027194A" w:rsidP="0027194A">
      <w:pPr>
        <w:spacing w:line="360" w:lineRule="auto"/>
        <w:ind w:firstLineChars="150" w:firstLine="420"/>
        <w:rPr>
          <w:rFonts w:ascii="Times New Roman" w:hAnsi="Times New Roman"/>
          <w:b/>
          <w:bCs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通过逆</w:t>
      </w: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S</w:t>
      </w: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盒的映射变换得到</w:t>
      </w:r>
    </w:p>
    <w:p w14:paraId="70F3A123" w14:textId="709A812D" w:rsidR="0027194A" w:rsidRPr="0027194A" w:rsidRDefault="0027194A" w:rsidP="0027194A">
      <w:pPr>
        <w:spacing w:line="360" w:lineRule="auto"/>
        <w:rPr>
          <w:rFonts w:ascii="Times New Roman" w:hAnsi="Times New Roman"/>
          <w:b/>
          <w:bCs/>
          <w:color w:val="121212"/>
          <w:kern w:val="0"/>
          <w:sz w:val="28"/>
          <w:szCs w:val="28"/>
        </w:rPr>
      </w:pPr>
      <w:bookmarkStart w:id="5" w:name="_Toc341298048"/>
      <w:r>
        <w:rPr>
          <w:rFonts w:ascii="Times New Roman" w:hAnsi="Times New Roman"/>
          <w:b/>
          <w:bCs/>
          <w:color w:val="121212"/>
          <w:kern w:val="0"/>
          <w:sz w:val="28"/>
          <w:szCs w:val="28"/>
        </w:rPr>
        <w:t>3.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2.2.6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逆行移位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InvShiftRow</w:t>
      </w:r>
      <w:bookmarkEnd w:id="5"/>
    </w:p>
    <w:p w14:paraId="4D79A3F1" w14:textId="473F3E2A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noProof/>
          <w:color w:val="121212"/>
          <w:kern w:val="0"/>
          <w:sz w:val="28"/>
          <w:szCs w:val="28"/>
        </w:rPr>
        <w:drawing>
          <wp:inline distT="0" distB="0" distL="0" distR="0" wp14:anchorId="54396079" wp14:editId="57B9B77B">
            <wp:extent cx="3506400" cy="811430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38" cy="81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2180" w14:textId="77777777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2"/>
        </w:rPr>
      </w:pPr>
      <w:r w:rsidRPr="0027194A">
        <w:rPr>
          <w:rFonts w:ascii="Times New Roman" w:hAnsi="Times New Roman" w:hint="eastAsia"/>
          <w:color w:val="121212"/>
          <w:kern w:val="0"/>
          <w:sz w:val="22"/>
        </w:rPr>
        <w:t>图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 xml:space="preserve">5  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>逆行移位示意图</w:t>
      </w:r>
    </w:p>
    <w:p w14:paraId="7D791A3E" w14:textId="77777777" w:rsidR="0027194A" w:rsidRPr="0027194A" w:rsidRDefault="0027194A" w:rsidP="0027194A">
      <w:pPr>
        <w:spacing w:line="360" w:lineRule="auto"/>
        <w:ind w:firstLineChars="200" w:firstLine="560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与加密时的行移位区别在于移位方向相反。</w:t>
      </w:r>
    </w:p>
    <w:p w14:paraId="29F0A832" w14:textId="209DF768" w:rsidR="0027194A" w:rsidRPr="0027194A" w:rsidRDefault="0027194A" w:rsidP="0027194A">
      <w:pPr>
        <w:spacing w:line="360" w:lineRule="auto"/>
        <w:rPr>
          <w:rFonts w:ascii="Times New Roman" w:hAnsi="Times New Roman"/>
          <w:b/>
          <w:bCs/>
          <w:color w:val="121212"/>
          <w:kern w:val="0"/>
          <w:sz w:val="28"/>
          <w:szCs w:val="28"/>
        </w:rPr>
      </w:pPr>
      <w:bookmarkStart w:id="6" w:name="_Toc341298049"/>
      <w:r>
        <w:rPr>
          <w:rFonts w:ascii="Times New Roman" w:hAnsi="Times New Roman"/>
          <w:b/>
          <w:bCs/>
          <w:color w:val="121212"/>
          <w:kern w:val="0"/>
          <w:sz w:val="28"/>
          <w:szCs w:val="28"/>
        </w:rPr>
        <w:t>3.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 xml:space="preserve">2.2.7 </w:t>
      </w:r>
      <w:r w:rsidRPr="0027194A">
        <w:rPr>
          <w:rFonts w:ascii="Times New Roman" w:hAnsi="Times New Roman" w:hint="eastAsia"/>
          <w:b/>
          <w:bCs/>
          <w:color w:val="121212"/>
          <w:kern w:val="0"/>
          <w:sz w:val="28"/>
          <w:szCs w:val="28"/>
        </w:rPr>
        <w:t>逆列混淆</w:t>
      </w:r>
      <w:bookmarkEnd w:id="6"/>
    </w:p>
    <w:p w14:paraId="107160C1" w14:textId="6141EAE5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noProof/>
          <w:color w:val="121212"/>
          <w:kern w:val="0"/>
          <w:sz w:val="28"/>
          <w:szCs w:val="28"/>
        </w:rPr>
        <w:lastRenderedPageBreak/>
        <w:drawing>
          <wp:inline distT="0" distB="0" distL="0" distR="0" wp14:anchorId="3836F4BF" wp14:editId="60EE9864">
            <wp:extent cx="3362400" cy="7620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43" cy="76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CD90" w14:textId="014DA0D4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2"/>
        </w:rPr>
      </w:pPr>
      <w:r w:rsidRPr="0027194A">
        <w:rPr>
          <w:rFonts w:ascii="Times New Roman" w:hAnsi="Times New Roman" w:hint="eastAsia"/>
          <w:color w:val="121212"/>
          <w:kern w:val="0"/>
          <w:sz w:val="22"/>
        </w:rPr>
        <w:t>图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 xml:space="preserve">6  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>逆列混合示意图</w:t>
      </w:r>
    </w:p>
    <w:p w14:paraId="093305A7" w14:textId="77777777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 w:hint="eastAsia"/>
          <w:color w:val="121212"/>
          <w:kern w:val="0"/>
          <w:sz w:val="28"/>
          <w:szCs w:val="28"/>
        </w:rPr>
        <w:t>加密与解密系统流程图如下所示，</w:t>
      </w:r>
    </w:p>
    <w:p w14:paraId="056C8035" w14:textId="120AEAE6" w:rsidR="0027194A" w:rsidRPr="0027194A" w:rsidRDefault="0027194A" w:rsidP="0027194A">
      <w:pPr>
        <w:spacing w:line="360" w:lineRule="auto"/>
        <w:rPr>
          <w:rFonts w:ascii="Times New Roman" w:hAnsi="Times New Roman"/>
          <w:color w:val="121212"/>
          <w:kern w:val="0"/>
          <w:sz w:val="28"/>
          <w:szCs w:val="28"/>
        </w:rPr>
      </w:pPr>
      <w:r w:rsidRPr="0027194A">
        <w:rPr>
          <w:rFonts w:ascii="Times New Roman" w:hAnsi="Times New Roman"/>
          <w:color w:val="121212"/>
          <w:kern w:val="0"/>
          <w:sz w:val="28"/>
          <w:szCs w:val="28"/>
        </w:rPr>
        <w:object w:dxaOrig="4650" w:dyaOrig="9195" w14:anchorId="2F5827B8">
          <v:shape id="_x0000_i1027" type="#_x0000_t75" style="width:149.5pt;height:343.5pt" o:ole="" o:allowoverlap="f">
            <v:imagedata r:id="rId20" o:title="" cropbottom="2303f"/>
          </v:shape>
          <o:OLEObject Type="Embed" ProgID="Word.Picture.8" ShapeID="_x0000_i1027" DrawAspect="Content" ObjectID="_1798887883" r:id="rId21"/>
        </w:object>
      </w:r>
      <w:r w:rsidRPr="0027194A">
        <w:rPr>
          <w:rFonts w:ascii="Times New Roman" w:hAnsi="Times New Roman"/>
          <w:noProof/>
          <w:color w:val="121212"/>
          <w:kern w:val="0"/>
          <w:sz w:val="28"/>
          <w:szCs w:val="28"/>
        </w:rPr>
        <w:drawing>
          <wp:inline distT="0" distB="0" distL="0" distR="0" wp14:anchorId="63F879A2" wp14:editId="792C5756">
            <wp:extent cx="2060669" cy="44052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02" cy="44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2EFF" w14:textId="77777777" w:rsidR="0027194A" w:rsidRPr="0027194A" w:rsidRDefault="0027194A" w:rsidP="0027194A">
      <w:pPr>
        <w:spacing w:line="360" w:lineRule="auto"/>
        <w:jc w:val="center"/>
        <w:rPr>
          <w:rFonts w:ascii="Times New Roman" w:hAnsi="Times New Roman"/>
          <w:color w:val="121212"/>
          <w:kern w:val="0"/>
          <w:sz w:val="22"/>
        </w:rPr>
      </w:pPr>
      <w:r w:rsidRPr="0027194A">
        <w:rPr>
          <w:rFonts w:ascii="Times New Roman" w:hAnsi="Times New Roman" w:hint="eastAsia"/>
          <w:color w:val="121212"/>
          <w:kern w:val="0"/>
          <w:sz w:val="22"/>
        </w:rPr>
        <w:t>图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 xml:space="preserve">7  </w:t>
      </w:r>
      <w:r w:rsidRPr="0027194A">
        <w:rPr>
          <w:rFonts w:ascii="Times New Roman" w:hAnsi="Times New Roman" w:hint="eastAsia"/>
          <w:color w:val="121212"/>
          <w:kern w:val="0"/>
          <w:sz w:val="22"/>
        </w:rPr>
        <w:t>加密解密流程图</w:t>
      </w:r>
    </w:p>
    <w:p w14:paraId="14DE94D6" w14:textId="07503489" w:rsidR="00F85864" w:rsidRPr="00415610" w:rsidRDefault="00F85864" w:rsidP="001F0BE8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>3.2.</w:t>
      </w:r>
      <w:r w:rsidR="0027194A">
        <w:rPr>
          <w:rFonts w:ascii="Times New Roman" w:hAnsi="Times New Roman"/>
          <w:b/>
          <w:sz w:val="32"/>
          <w:szCs w:val="32"/>
        </w:rPr>
        <w:t>3</w:t>
      </w:r>
      <w:r w:rsidRPr="00415610">
        <w:rPr>
          <w:rFonts w:ascii="Times New Roman" w:hAnsi="Times New Roman"/>
          <w:b/>
          <w:sz w:val="32"/>
          <w:szCs w:val="32"/>
        </w:rPr>
        <w:t xml:space="preserve"> </w:t>
      </w:r>
      <w:r w:rsidRPr="00415610">
        <w:rPr>
          <w:rFonts w:ascii="Times New Roman" w:hAnsi="Times New Roman"/>
          <w:b/>
          <w:sz w:val="32"/>
          <w:szCs w:val="32"/>
        </w:rPr>
        <w:t>环境介绍</w:t>
      </w:r>
    </w:p>
    <w:p w14:paraId="3CD6EBA8" w14:textId="164BC716" w:rsidR="00F85864" w:rsidRPr="00415610" w:rsidRDefault="00F85864" w:rsidP="00F85864">
      <w:pPr>
        <w:spacing w:line="360" w:lineRule="auto"/>
        <w:rPr>
          <w:rFonts w:ascii="Times New Roman" w:hAnsi="Times New Roman"/>
          <w:sz w:val="28"/>
          <w:szCs w:val="28"/>
        </w:rPr>
      </w:pPr>
      <w:r w:rsidRPr="00415610">
        <w:rPr>
          <w:rFonts w:ascii="Times New Roman" w:hAnsi="Times New Roman"/>
          <w:sz w:val="28"/>
          <w:szCs w:val="28"/>
        </w:rPr>
        <w:t>（</w:t>
      </w:r>
      <w:r w:rsidRPr="00415610">
        <w:rPr>
          <w:rFonts w:ascii="Times New Roman" w:hAnsi="Times New Roman"/>
          <w:sz w:val="28"/>
          <w:szCs w:val="28"/>
        </w:rPr>
        <w:t>1</w:t>
      </w:r>
      <w:r w:rsidRPr="00415610">
        <w:rPr>
          <w:rFonts w:ascii="Times New Roman" w:hAnsi="Times New Roman"/>
          <w:sz w:val="28"/>
          <w:szCs w:val="28"/>
        </w:rPr>
        <w:t>）语言：</w:t>
      </w:r>
      <w:r w:rsidRPr="00415610">
        <w:rPr>
          <w:rFonts w:ascii="Times New Roman" w:hAnsi="Times New Roman"/>
          <w:sz w:val="28"/>
          <w:szCs w:val="28"/>
        </w:rPr>
        <w:t>C</w:t>
      </w:r>
      <w:r w:rsidRPr="00415610">
        <w:rPr>
          <w:rFonts w:ascii="Times New Roman" w:hAnsi="Times New Roman"/>
          <w:sz w:val="28"/>
          <w:szCs w:val="28"/>
        </w:rPr>
        <w:t>语言</w:t>
      </w:r>
    </w:p>
    <w:p w14:paraId="1C1B5444" w14:textId="563311B2" w:rsidR="00F85864" w:rsidRPr="00415610" w:rsidRDefault="00F85864" w:rsidP="00F85864">
      <w:pPr>
        <w:spacing w:line="360" w:lineRule="auto"/>
        <w:rPr>
          <w:rFonts w:ascii="Times New Roman" w:hAnsi="Times New Roman"/>
          <w:sz w:val="28"/>
          <w:szCs w:val="28"/>
        </w:rPr>
      </w:pPr>
      <w:r w:rsidRPr="00415610">
        <w:rPr>
          <w:rFonts w:ascii="Times New Roman" w:hAnsi="Times New Roman"/>
          <w:sz w:val="28"/>
          <w:szCs w:val="28"/>
        </w:rPr>
        <w:t>（</w:t>
      </w:r>
      <w:r w:rsidRPr="00415610">
        <w:rPr>
          <w:rFonts w:ascii="Times New Roman" w:hAnsi="Times New Roman"/>
          <w:sz w:val="28"/>
          <w:szCs w:val="28"/>
        </w:rPr>
        <w:t>2</w:t>
      </w:r>
      <w:r w:rsidRPr="00415610">
        <w:rPr>
          <w:rFonts w:ascii="Times New Roman" w:hAnsi="Times New Roman"/>
          <w:sz w:val="28"/>
          <w:szCs w:val="28"/>
        </w:rPr>
        <w:t>）编译环境：</w:t>
      </w:r>
      <w:r w:rsidRPr="00415610">
        <w:rPr>
          <w:rFonts w:ascii="Times New Roman" w:hAnsi="Times New Roman"/>
          <w:sz w:val="28"/>
          <w:szCs w:val="28"/>
        </w:rPr>
        <w:t>Visual C++ 6.0</w:t>
      </w:r>
    </w:p>
    <w:p w14:paraId="459F2CD9" w14:textId="74ADAC0A" w:rsidR="00F85864" w:rsidRPr="00415610" w:rsidRDefault="00F85864" w:rsidP="00F85864">
      <w:pPr>
        <w:spacing w:line="360" w:lineRule="auto"/>
        <w:rPr>
          <w:rFonts w:ascii="Times New Roman" w:hAnsi="Times New Roman"/>
          <w:sz w:val="28"/>
          <w:szCs w:val="28"/>
        </w:rPr>
      </w:pPr>
      <w:r w:rsidRPr="00415610">
        <w:rPr>
          <w:rFonts w:ascii="Times New Roman" w:hAnsi="Times New Roman"/>
          <w:sz w:val="28"/>
          <w:szCs w:val="28"/>
        </w:rPr>
        <w:t>（</w:t>
      </w:r>
      <w:r w:rsidRPr="00415610">
        <w:rPr>
          <w:rFonts w:ascii="Times New Roman" w:hAnsi="Times New Roman"/>
          <w:sz w:val="28"/>
          <w:szCs w:val="28"/>
        </w:rPr>
        <w:t>3</w:t>
      </w:r>
      <w:r w:rsidRPr="00415610">
        <w:rPr>
          <w:rFonts w:ascii="Times New Roman" w:hAnsi="Times New Roman"/>
          <w:sz w:val="28"/>
          <w:szCs w:val="28"/>
        </w:rPr>
        <w:t>）需安装软件：</w:t>
      </w:r>
      <w:r w:rsidRPr="00415610">
        <w:rPr>
          <w:rFonts w:ascii="Times New Roman" w:hAnsi="Times New Roman"/>
          <w:sz w:val="28"/>
          <w:szCs w:val="28"/>
        </w:rPr>
        <w:t>Visual C++ 6.0</w:t>
      </w:r>
    </w:p>
    <w:p w14:paraId="72E591B4" w14:textId="26081CE5" w:rsidR="001F0BE8" w:rsidRPr="00415610" w:rsidRDefault="001F0BE8" w:rsidP="001F0BE8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>3.2</w:t>
      </w:r>
      <w:r w:rsidR="00F85864" w:rsidRPr="00415610">
        <w:rPr>
          <w:rFonts w:ascii="Times New Roman" w:hAnsi="Times New Roman"/>
          <w:b/>
          <w:sz w:val="32"/>
          <w:szCs w:val="32"/>
        </w:rPr>
        <w:t>.</w:t>
      </w:r>
      <w:r w:rsidR="0027194A">
        <w:rPr>
          <w:rFonts w:ascii="Times New Roman" w:hAnsi="Times New Roman"/>
          <w:b/>
          <w:sz w:val="32"/>
          <w:szCs w:val="32"/>
        </w:rPr>
        <w:t>4</w:t>
      </w:r>
      <w:r w:rsidR="00F85864" w:rsidRPr="00415610">
        <w:rPr>
          <w:rFonts w:ascii="Times New Roman" w:hAnsi="Times New Roman"/>
          <w:b/>
          <w:sz w:val="32"/>
          <w:szCs w:val="32"/>
        </w:rPr>
        <w:t xml:space="preserve"> </w:t>
      </w:r>
      <w:r w:rsidRPr="00415610">
        <w:rPr>
          <w:rFonts w:ascii="Times New Roman" w:hAnsi="Times New Roman"/>
          <w:b/>
          <w:sz w:val="32"/>
          <w:szCs w:val="32"/>
        </w:rPr>
        <w:t>实验代码实现方案</w:t>
      </w:r>
    </w:p>
    <w:p w14:paraId="483C5BF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#include &lt;stdio.h&gt;</w:t>
      </w:r>
    </w:p>
    <w:p w14:paraId="4EA0F00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const unsigned char sbox[256]={</w:t>
      </w:r>
    </w:p>
    <w:p w14:paraId="0F24A8C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0x63,0x7c,0x77,0x7b,0xf2,0x6b,0x6f,0xc5,</w:t>
      </w:r>
    </w:p>
    <w:p w14:paraId="0C6B1C7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ab/>
        <w:t>0x30,0x01,0x67,0x2b,0xfe,0xd7,0xab,0x76,</w:t>
      </w:r>
    </w:p>
    <w:p w14:paraId="043053C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0xca,0x82,0xc9,0x7d,0xfa,0x59,0x47,0xf0,</w:t>
      </w:r>
    </w:p>
    <w:p w14:paraId="4D0AE2D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0xad,0xd4,0xa2,0xaf,0x9c,0xa4,0x72,0xc0,</w:t>
      </w:r>
    </w:p>
    <w:p w14:paraId="35AE35D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0xb7,0xfd,0x93,0x26,0x36,0x3f,0xf7,0xcc,</w:t>
      </w:r>
    </w:p>
    <w:p w14:paraId="7755499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0x34,0xa5,0xe5,0xf1,0x71,0xd8,0x31,0x15,</w:t>
      </w:r>
    </w:p>
    <w:p w14:paraId="1DF5B5D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0x04,0xc7,0x23,0xc3,0x18,0x96,0x05,0x9a,</w:t>
      </w:r>
    </w:p>
    <w:p w14:paraId="764E071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0x07,0x12,0x80,0xe2,0xeb,0x27,0xb2,0x75,</w:t>
      </w:r>
    </w:p>
    <w:p w14:paraId="2A73059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0x09,0x83,0x2c,0x1a,0x1b,0x6e,0x5a,0xa0,</w:t>
      </w:r>
    </w:p>
    <w:p w14:paraId="19A9BAF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0x52,0x3b,0xd6,0xb3,0x29,0xe3,0x2f,0x84,</w:t>
      </w:r>
    </w:p>
    <w:p w14:paraId="1F75373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0x53,0xd1,0x00,0xed,0x20,0xfc,0xb1,0x5b,</w:t>
      </w:r>
    </w:p>
    <w:p w14:paraId="6ED340D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0x6a,0xcb,0xbe,0x39,0x4a,0x4c,0x58,0xcf,</w:t>
      </w:r>
    </w:p>
    <w:p w14:paraId="396C7E5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0xd0,0xef,0xaa,0xfb,0x43,0x4d,0x33,0x85,</w:t>
      </w:r>
    </w:p>
    <w:p w14:paraId="12375C1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0x45,0xf9,0x02,0x7f,0x50,0x3c,0x9f,0xa8,</w:t>
      </w:r>
    </w:p>
    <w:p w14:paraId="70D5D18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0x51,0xa3,0x40,0x8f,0x92,0x9d,0x38,0xf5,</w:t>
      </w:r>
    </w:p>
    <w:p w14:paraId="55D4E23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0xbc,0xb6,0xda,0x21,0x10,0xff,0xf3,0xd2,</w:t>
      </w:r>
    </w:p>
    <w:p w14:paraId="62F749A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0xcd,0x0c,0x13,0xec,0x5f,0x97,0x44,0x17,</w:t>
      </w:r>
    </w:p>
    <w:p w14:paraId="43D12DD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0xc4,0xa7,0x7e,0x3d,0x64,0x5d,0x19,0x73,</w:t>
      </w:r>
    </w:p>
    <w:p w14:paraId="4AD83DF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0x60,0x81,0x4f,0xdc,0x22,0x2a,0x90,0x88,</w:t>
      </w:r>
    </w:p>
    <w:p w14:paraId="64CEE52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0x46,0xee,0xb8,0x14,0xde,0x5e,0x0b,0xdb,</w:t>
      </w:r>
    </w:p>
    <w:p w14:paraId="703B007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0xe0,0x32,0x3a,0x0a,0x49,0x06,0x24,0x5c,</w:t>
      </w:r>
    </w:p>
    <w:p w14:paraId="228E68A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0xc2,0xd3,0xac,0x62,0x91,0x95,0xe4,0x79,</w:t>
      </w:r>
    </w:p>
    <w:p w14:paraId="4C5236D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0xe7,0xc8,0x37,0x6d,0x8d,0xd5,0x4e,0xa9,</w:t>
      </w:r>
    </w:p>
    <w:p w14:paraId="090FDF2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0x6c,0x56,0xf4,0xea,0x65,0x7a,0xae,0x08,</w:t>
      </w:r>
    </w:p>
    <w:p w14:paraId="40F1BD3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0xba,0x78,0x25,0x2e,0x1c,0xa6,0xb4,0xc6,</w:t>
      </w:r>
    </w:p>
    <w:p w14:paraId="14F4576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0xe8,0xdd,0x74,0x1f,0x4b,0xbd,0x8b,0x8a,</w:t>
      </w:r>
    </w:p>
    <w:p w14:paraId="7CC99FE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0x70,0x3e,0xb5,0x66,0x48,0x03,0xf6,0x0e,</w:t>
      </w:r>
    </w:p>
    <w:p w14:paraId="5E08FF9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0x61,0x35,0x57,0xb9,0x86,0xc1,0x1d,0x9e,</w:t>
      </w:r>
    </w:p>
    <w:p w14:paraId="1A42429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0xe1,0xf8,0x98,0x11,0x69,0xd9,0x8e,0x94,</w:t>
      </w:r>
    </w:p>
    <w:p w14:paraId="7B0047B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0x9b,0x1e,0x87,0xe9,0xce,0x55,0x28,0xdf,</w:t>
      </w:r>
    </w:p>
    <w:p w14:paraId="54CBC9D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0x8c,0xa1,0x89,0x0d,0xbf,0xe6,0x42,0x68,</w:t>
      </w:r>
    </w:p>
    <w:p w14:paraId="290B03E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0x41,0x99,0x2d,0x0f,0xb0,0x54,0xbb,0x16,</w:t>
      </w:r>
    </w:p>
    <w:p w14:paraId="26A1F47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>};</w:t>
      </w:r>
    </w:p>
    <w:p w14:paraId="2E2B2AA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//</w:t>
      </w:r>
      <w:r w:rsidRPr="00415610">
        <w:rPr>
          <w:rFonts w:ascii="Times New Roman" w:hAnsi="Times New Roman"/>
          <w:bCs/>
          <w:color w:val="000000"/>
          <w:sz w:val="24"/>
        </w:rPr>
        <w:t>逆向</w:t>
      </w:r>
      <w:r w:rsidRPr="00415610">
        <w:rPr>
          <w:rFonts w:ascii="Times New Roman" w:hAnsi="Times New Roman"/>
          <w:bCs/>
          <w:color w:val="000000"/>
          <w:sz w:val="24"/>
        </w:rPr>
        <w:t xml:space="preserve">S </w:t>
      </w:r>
      <w:r w:rsidRPr="00415610">
        <w:rPr>
          <w:rFonts w:ascii="Times New Roman" w:hAnsi="Times New Roman"/>
          <w:bCs/>
          <w:color w:val="000000"/>
          <w:sz w:val="24"/>
        </w:rPr>
        <w:t>盒矩阵</w:t>
      </w:r>
    </w:p>
    <w:p w14:paraId="49102AD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const unsigned char contrary_sbox[256]={</w:t>
      </w:r>
    </w:p>
    <w:p w14:paraId="0C47B88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0x52,0x09,0x6a,0xd5,0x30,0x36,0xa5,0x38,</w:t>
      </w:r>
    </w:p>
    <w:p w14:paraId="367F88C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0xbf,0x40,0xa3,0x9e,0x81,0xf3,0xd7,0xfb,</w:t>
      </w:r>
    </w:p>
    <w:p w14:paraId="55B03EA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0x7c,0xe3,0x39,0x82,0x9b,0x2f,0xff,0x87,</w:t>
      </w:r>
    </w:p>
    <w:p w14:paraId="65602AC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0x34,0x8e,0x43,0x44,0xc4,0xde,0xe9,0xcb,</w:t>
      </w:r>
    </w:p>
    <w:p w14:paraId="355661F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0x54,0x7b,0x94,0x32,0xa6,0xc2,0x23,0x3d,</w:t>
      </w:r>
    </w:p>
    <w:p w14:paraId="4DF9581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0xee,0x4c,0x95,0x0b,0x42,0xfa,0xc3,0x4e,//0x4e</w:t>
      </w:r>
    </w:p>
    <w:p w14:paraId="71B51A8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0x08,0x2e,0xa1,0x66,0x28,0xd9,0x24,0xb2,</w:t>
      </w:r>
    </w:p>
    <w:p w14:paraId="4BC7CBB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0x76,0x5b,0xa2,0x49,0x6d,0x8b,0xd1,0x25,</w:t>
      </w:r>
    </w:p>
    <w:p w14:paraId="4AE0071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0x72,0xf8,0xf6,0x64,0x86,0x68,0x98,0x16,</w:t>
      </w:r>
    </w:p>
    <w:p w14:paraId="0F7C2F9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0xd4,0xa4,0x5c,0xcc,0x5d,0x65,0xb6,0x92,</w:t>
      </w:r>
    </w:p>
    <w:p w14:paraId="2A3A2C2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0x6c,0x70,0x48,0x50,0xfd,0xed,0xb9,0xda,</w:t>
      </w:r>
    </w:p>
    <w:p w14:paraId="14BC1FB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0x5e,0x15,0x46,0x57,0xa7,0x8d,0x9d,0x84,</w:t>
      </w:r>
    </w:p>
    <w:p w14:paraId="1019A9F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0x90,0xd8,0xab,0x00,0x8c,0xbc,0xd3,0x0a,</w:t>
      </w:r>
    </w:p>
    <w:p w14:paraId="439B281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0xf7,0xe4,0x58,0x05,0xb8,0xb3,0x45,0x06,</w:t>
      </w:r>
    </w:p>
    <w:p w14:paraId="325D409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0xd0,0x2c,0x1e,0x8f,0xca,0x3f,0x0f,0x02,</w:t>
      </w:r>
    </w:p>
    <w:p w14:paraId="3E83929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0xc1,0xaf,0xbd,0x03,0x01,0x13,0x8a,0x6b,</w:t>
      </w:r>
    </w:p>
    <w:p w14:paraId="589C358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0x3a,0x91,0x11,0x41,0x4f,0x67,0xdc,0xea,</w:t>
      </w:r>
    </w:p>
    <w:p w14:paraId="7BBE412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0x97,0xf2,0xcf,0xce,0xf0,0xb4,0xe6,0x73,</w:t>
      </w:r>
    </w:p>
    <w:p w14:paraId="4CD5549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0x96,0xac,0x74,0x22,0xe7,0xad,0x35,0x85,</w:t>
      </w:r>
    </w:p>
    <w:p w14:paraId="2F1B41A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0xe2,0xf9,0x37,0xe8,0x1c,0x75,0xdf,0x6e,</w:t>
      </w:r>
    </w:p>
    <w:p w14:paraId="43B390B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0x47,0xf1,0x1a,0x71,0x1d,0x29,0xc5,0x89,</w:t>
      </w:r>
    </w:p>
    <w:p w14:paraId="5AC3BAE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0x6f,0xb7,0x62,0x0e,0xaa,0x18,0xbe,0x1b,</w:t>
      </w:r>
    </w:p>
    <w:p w14:paraId="21E55A5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0xfc,0x56,0x3e,0x4b,0xc6,0xd2,0x79,0x20,</w:t>
      </w:r>
    </w:p>
    <w:p w14:paraId="76C7F7E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0x9a,0xdb,0xc0,0xfe,0x78,0xcd,0x5a,0xf4,</w:t>
      </w:r>
    </w:p>
    <w:p w14:paraId="707E1E2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0x1f,0xdd,0xa8,0x33,0x88,0x07,0xc7,0x31,</w:t>
      </w:r>
    </w:p>
    <w:p w14:paraId="315791B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0xb1,0x12,0x10,0x59,0x27,0x80,0xec,0x5f,</w:t>
      </w:r>
    </w:p>
    <w:p w14:paraId="077DE15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0x60,0x51,0x7f,0xa9,0x19,0xb5,0x4a,0x0d,</w:t>
      </w:r>
    </w:p>
    <w:p w14:paraId="033A818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0x2d,0xe5,0x7a,0x9f,0x93,0xc9,0x9c,0xef,</w:t>
      </w:r>
    </w:p>
    <w:p w14:paraId="7686DC7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ab/>
        <w:t>0xa0,0xe0,0x3b,0x4d,0xae,0x2a,0xf5,0xb0,</w:t>
      </w:r>
    </w:p>
    <w:p w14:paraId="2EC5DB8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0xc8,0xeb,0xbb,0x3c,0x83,0x53,0x99,0x61,</w:t>
      </w:r>
    </w:p>
    <w:p w14:paraId="7784212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0x17,0x2b,0x04,0x7e,0xba,0x77,0xd6,0x26,</w:t>
      </w:r>
    </w:p>
    <w:p w14:paraId="22F90E8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0xe1,0x69,0x14,0x63,0x55,0x21,0x0c,0x7d,</w:t>
      </w:r>
    </w:p>
    <w:p w14:paraId="47AFACA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};</w:t>
      </w:r>
    </w:p>
    <w:p w14:paraId="397F91C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轮常量表</w:t>
      </w:r>
      <w:r w:rsidRPr="00415610">
        <w:rPr>
          <w:rFonts w:ascii="Times New Roman" w:hAnsi="Times New Roman"/>
          <w:bCs/>
          <w:color w:val="000000"/>
          <w:sz w:val="24"/>
        </w:rPr>
        <w:t xml:space="preserve"> The key schedule rcon table*/</w:t>
      </w:r>
    </w:p>
    <w:p w14:paraId="6E087CF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const unsigned char Rcon[10]={</w:t>
      </w:r>
    </w:p>
    <w:p w14:paraId="56AE413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0x01,0x02,0x04,0x08,0x10,0x20,0x40,0x80,0x1b,0x36};</w:t>
      </w:r>
    </w:p>
    <w:p w14:paraId="76085A4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 xml:space="preserve"> </w:t>
      </w:r>
    </w:p>
    <w:p w14:paraId="397D4A3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//</w:t>
      </w:r>
      <w:r w:rsidRPr="00415610">
        <w:rPr>
          <w:rFonts w:ascii="Times New Roman" w:hAnsi="Times New Roman"/>
          <w:bCs/>
          <w:color w:val="000000"/>
          <w:sz w:val="24"/>
        </w:rPr>
        <w:t>辅助函数</w:t>
      </w:r>
    </w:p>
    <w:p w14:paraId="1693E3F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有限域</w:t>
      </w:r>
      <w:r w:rsidRPr="00415610">
        <w:rPr>
          <w:rFonts w:ascii="Times New Roman" w:hAnsi="Times New Roman"/>
          <w:bCs/>
          <w:color w:val="000000"/>
          <w:sz w:val="24"/>
        </w:rPr>
        <w:t>*2</w:t>
      </w:r>
      <w:r w:rsidRPr="00415610">
        <w:rPr>
          <w:rFonts w:ascii="Times New Roman" w:hAnsi="Times New Roman"/>
          <w:bCs/>
          <w:color w:val="000000"/>
          <w:sz w:val="24"/>
        </w:rPr>
        <w:t>乘法</w:t>
      </w:r>
      <w:r w:rsidRPr="00415610">
        <w:rPr>
          <w:rFonts w:ascii="Times New Roman" w:hAnsi="Times New Roman"/>
          <w:bCs/>
          <w:color w:val="000000"/>
          <w:sz w:val="24"/>
        </w:rPr>
        <w:t xml:space="preserve"> The x2time() function */</w:t>
      </w:r>
    </w:p>
    <w:p w14:paraId="429E1E8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unsigned char x2time(unsigned char x)</w:t>
      </w:r>
    </w:p>
    <w:p w14:paraId="4704FA2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24FE7CD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if (x&amp;0x80)</w:t>
      </w:r>
    </w:p>
    <w:p w14:paraId="520844E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22485B5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return (((x&lt;&lt;1)^0x1B)&amp;0xFF);</w:t>
      </w:r>
    </w:p>
    <w:p w14:paraId="4CE4D10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0133CAC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return x&lt;&lt;1;</w:t>
      </w:r>
    </w:p>
    <w:p w14:paraId="3AF6972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21114D6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有限域</w:t>
      </w:r>
      <w:r w:rsidRPr="00415610">
        <w:rPr>
          <w:rFonts w:ascii="Times New Roman" w:hAnsi="Times New Roman"/>
          <w:bCs/>
          <w:color w:val="000000"/>
          <w:sz w:val="24"/>
        </w:rPr>
        <w:t>*3</w:t>
      </w:r>
      <w:r w:rsidRPr="00415610">
        <w:rPr>
          <w:rFonts w:ascii="Times New Roman" w:hAnsi="Times New Roman"/>
          <w:bCs/>
          <w:color w:val="000000"/>
          <w:sz w:val="24"/>
        </w:rPr>
        <w:t>乘法</w:t>
      </w:r>
      <w:r w:rsidRPr="00415610">
        <w:rPr>
          <w:rFonts w:ascii="Times New Roman" w:hAnsi="Times New Roman"/>
          <w:bCs/>
          <w:color w:val="000000"/>
          <w:sz w:val="24"/>
        </w:rPr>
        <w:t xml:space="preserve"> The x2time() function */</w:t>
      </w:r>
    </w:p>
    <w:p w14:paraId="2FD2F0A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unsigned char x3time(unsigned char x)</w:t>
      </w:r>
    </w:p>
    <w:p w14:paraId="4A675C7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7A53D9C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return (x2time(x)^x);</w:t>
      </w:r>
    </w:p>
    <w:p w14:paraId="7DD5EA1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1281CBD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有限域</w:t>
      </w:r>
      <w:r w:rsidRPr="00415610">
        <w:rPr>
          <w:rFonts w:ascii="Times New Roman" w:hAnsi="Times New Roman"/>
          <w:bCs/>
          <w:color w:val="000000"/>
          <w:sz w:val="24"/>
        </w:rPr>
        <w:t>*4</w:t>
      </w:r>
      <w:r w:rsidRPr="00415610">
        <w:rPr>
          <w:rFonts w:ascii="Times New Roman" w:hAnsi="Times New Roman"/>
          <w:bCs/>
          <w:color w:val="000000"/>
          <w:sz w:val="24"/>
        </w:rPr>
        <w:t>乘法</w:t>
      </w:r>
      <w:r w:rsidRPr="00415610">
        <w:rPr>
          <w:rFonts w:ascii="Times New Roman" w:hAnsi="Times New Roman"/>
          <w:bCs/>
          <w:color w:val="000000"/>
          <w:sz w:val="24"/>
        </w:rPr>
        <w:t xml:space="preserve"> The x4time() function */</w:t>
      </w:r>
    </w:p>
    <w:p w14:paraId="187506F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unsigned char x4time(unsigned char x)</w:t>
      </w:r>
    </w:p>
    <w:p w14:paraId="5C98023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4E9B1BA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return ( x2time(x2time(x)) );</w:t>
      </w:r>
    </w:p>
    <w:p w14:paraId="2F80BDA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78F9277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有限域</w:t>
      </w:r>
      <w:r w:rsidRPr="00415610">
        <w:rPr>
          <w:rFonts w:ascii="Times New Roman" w:hAnsi="Times New Roman"/>
          <w:bCs/>
          <w:color w:val="000000"/>
          <w:sz w:val="24"/>
        </w:rPr>
        <w:t>*8</w:t>
      </w:r>
      <w:r w:rsidRPr="00415610">
        <w:rPr>
          <w:rFonts w:ascii="Times New Roman" w:hAnsi="Times New Roman"/>
          <w:bCs/>
          <w:color w:val="000000"/>
          <w:sz w:val="24"/>
        </w:rPr>
        <w:t>乘法</w:t>
      </w:r>
      <w:r w:rsidRPr="00415610">
        <w:rPr>
          <w:rFonts w:ascii="Times New Roman" w:hAnsi="Times New Roman"/>
          <w:bCs/>
          <w:color w:val="000000"/>
          <w:sz w:val="24"/>
        </w:rPr>
        <w:t xml:space="preserve"> The x8time() function */</w:t>
      </w:r>
    </w:p>
    <w:p w14:paraId="096B814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unsigned char x8time(unsigned char x)</w:t>
      </w:r>
    </w:p>
    <w:p w14:paraId="7C4B6F9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>{</w:t>
      </w:r>
    </w:p>
    <w:p w14:paraId="7505A64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return ( x2time(x2time(x2time(x))) );</w:t>
      </w:r>
    </w:p>
    <w:p w14:paraId="74CA219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0978095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有限域</w:t>
      </w:r>
      <w:r w:rsidRPr="00415610">
        <w:rPr>
          <w:rFonts w:ascii="Times New Roman" w:hAnsi="Times New Roman"/>
          <w:bCs/>
          <w:color w:val="000000"/>
          <w:sz w:val="24"/>
        </w:rPr>
        <w:t>9</w:t>
      </w:r>
      <w:r w:rsidRPr="00415610">
        <w:rPr>
          <w:rFonts w:ascii="Times New Roman" w:hAnsi="Times New Roman"/>
          <w:bCs/>
          <w:color w:val="000000"/>
          <w:sz w:val="24"/>
        </w:rPr>
        <w:t>乘法</w:t>
      </w:r>
      <w:r w:rsidRPr="00415610">
        <w:rPr>
          <w:rFonts w:ascii="Times New Roman" w:hAnsi="Times New Roman"/>
          <w:bCs/>
          <w:color w:val="000000"/>
          <w:sz w:val="24"/>
        </w:rPr>
        <w:t xml:space="preserve"> The x9time() function */</w:t>
      </w:r>
    </w:p>
    <w:p w14:paraId="5D0BBE0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unsigned char x9time(unsigned char x)</w:t>
      </w:r>
      <w:r w:rsidRPr="00415610">
        <w:rPr>
          <w:rFonts w:ascii="Times New Roman" w:hAnsi="Times New Roman"/>
          <w:bCs/>
          <w:color w:val="000000"/>
          <w:sz w:val="24"/>
        </w:rPr>
        <w:tab/>
        <w:t>//9:1001</w:t>
      </w:r>
    </w:p>
    <w:p w14:paraId="2684ECF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5483162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return ( x8time(x)^x );</w:t>
      </w:r>
    </w:p>
    <w:p w14:paraId="43F56A8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3905664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有限域</w:t>
      </w:r>
      <w:r w:rsidRPr="00415610">
        <w:rPr>
          <w:rFonts w:ascii="Times New Roman" w:hAnsi="Times New Roman"/>
          <w:bCs/>
          <w:color w:val="000000"/>
          <w:sz w:val="24"/>
        </w:rPr>
        <w:t>*B</w:t>
      </w:r>
      <w:r w:rsidRPr="00415610">
        <w:rPr>
          <w:rFonts w:ascii="Times New Roman" w:hAnsi="Times New Roman"/>
          <w:bCs/>
          <w:color w:val="000000"/>
          <w:sz w:val="24"/>
        </w:rPr>
        <w:t>乘法</w:t>
      </w:r>
      <w:r w:rsidRPr="00415610">
        <w:rPr>
          <w:rFonts w:ascii="Times New Roman" w:hAnsi="Times New Roman"/>
          <w:bCs/>
          <w:color w:val="000000"/>
          <w:sz w:val="24"/>
        </w:rPr>
        <w:t xml:space="preserve"> The xBtime() function */</w:t>
      </w:r>
    </w:p>
    <w:p w14:paraId="1F31C7C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unsigned char xBtime(unsigned char x)</w:t>
      </w:r>
      <w:r w:rsidRPr="00415610">
        <w:rPr>
          <w:rFonts w:ascii="Times New Roman" w:hAnsi="Times New Roman"/>
          <w:bCs/>
          <w:color w:val="000000"/>
          <w:sz w:val="24"/>
        </w:rPr>
        <w:tab/>
        <w:t>//B:1011</w:t>
      </w:r>
    </w:p>
    <w:p w14:paraId="53CACFA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268DEF4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return ( x8time(x)^x2time(x)^x );</w:t>
      </w:r>
    </w:p>
    <w:p w14:paraId="2E21189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46B9094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有限域</w:t>
      </w:r>
      <w:r w:rsidRPr="00415610">
        <w:rPr>
          <w:rFonts w:ascii="Times New Roman" w:hAnsi="Times New Roman"/>
          <w:bCs/>
          <w:color w:val="000000"/>
          <w:sz w:val="24"/>
        </w:rPr>
        <w:t>*D</w:t>
      </w:r>
      <w:r w:rsidRPr="00415610">
        <w:rPr>
          <w:rFonts w:ascii="Times New Roman" w:hAnsi="Times New Roman"/>
          <w:bCs/>
          <w:color w:val="000000"/>
          <w:sz w:val="24"/>
        </w:rPr>
        <w:t>乘法</w:t>
      </w:r>
      <w:r w:rsidRPr="00415610">
        <w:rPr>
          <w:rFonts w:ascii="Times New Roman" w:hAnsi="Times New Roman"/>
          <w:bCs/>
          <w:color w:val="000000"/>
          <w:sz w:val="24"/>
        </w:rPr>
        <w:t xml:space="preserve"> The xDtime() function */</w:t>
      </w:r>
    </w:p>
    <w:p w14:paraId="43A50FD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unsigned char xDtime(unsigned char x)</w:t>
      </w:r>
      <w:r w:rsidRPr="00415610">
        <w:rPr>
          <w:rFonts w:ascii="Times New Roman" w:hAnsi="Times New Roman"/>
          <w:bCs/>
          <w:color w:val="000000"/>
          <w:sz w:val="24"/>
        </w:rPr>
        <w:tab/>
        <w:t>//D:1101</w:t>
      </w:r>
    </w:p>
    <w:p w14:paraId="2E5E071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684308F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return ( x8time(x)^x4time(x)^x );</w:t>
      </w:r>
    </w:p>
    <w:p w14:paraId="6EBB14F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1A20148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有限域</w:t>
      </w:r>
      <w:r w:rsidRPr="00415610">
        <w:rPr>
          <w:rFonts w:ascii="Times New Roman" w:hAnsi="Times New Roman"/>
          <w:bCs/>
          <w:color w:val="000000"/>
          <w:sz w:val="24"/>
        </w:rPr>
        <w:t>*E</w:t>
      </w:r>
      <w:r w:rsidRPr="00415610">
        <w:rPr>
          <w:rFonts w:ascii="Times New Roman" w:hAnsi="Times New Roman"/>
          <w:bCs/>
          <w:color w:val="000000"/>
          <w:sz w:val="24"/>
        </w:rPr>
        <w:t>乘法</w:t>
      </w:r>
      <w:r w:rsidRPr="00415610">
        <w:rPr>
          <w:rFonts w:ascii="Times New Roman" w:hAnsi="Times New Roman"/>
          <w:bCs/>
          <w:color w:val="000000"/>
          <w:sz w:val="24"/>
        </w:rPr>
        <w:t xml:space="preserve"> The xEtime() function */</w:t>
      </w:r>
    </w:p>
    <w:p w14:paraId="5BC0864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unsigned char xEtime(unsigned char x)</w:t>
      </w:r>
      <w:r w:rsidRPr="00415610">
        <w:rPr>
          <w:rFonts w:ascii="Times New Roman" w:hAnsi="Times New Roman"/>
          <w:bCs/>
          <w:color w:val="000000"/>
          <w:sz w:val="24"/>
        </w:rPr>
        <w:tab/>
        <w:t>//E:1110</w:t>
      </w:r>
    </w:p>
    <w:p w14:paraId="03EC996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26C5DA1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return ( x8time(x)^x4time(x)^x2time(x) );</w:t>
      </w:r>
    </w:p>
    <w:p w14:paraId="0F4B62E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5A1D9ED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</w:p>
    <w:p w14:paraId="3D62978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第三类操作：列混合操作</w:t>
      </w:r>
      <w:r w:rsidRPr="00415610">
        <w:rPr>
          <w:rFonts w:ascii="Times New Roman" w:hAnsi="Times New Roman"/>
          <w:bCs/>
          <w:color w:val="000000"/>
          <w:sz w:val="24"/>
        </w:rPr>
        <w:t xml:space="preserve"> MixColumns: Process the entire block*/</w:t>
      </w:r>
    </w:p>
    <w:p w14:paraId="0A5C33E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void MixColumns(unsigned char *col)//</w:t>
      </w:r>
      <w:r w:rsidRPr="00415610">
        <w:rPr>
          <w:rFonts w:ascii="Times New Roman" w:hAnsi="Times New Roman"/>
          <w:bCs/>
          <w:color w:val="000000"/>
          <w:sz w:val="24"/>
        </w:rPr>
        <w:t>列混合</w:t>
      </w:r>
    </w:p>
    <w:p w14:paraId="0E408D5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5D7B540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unsigned char tmp[4],xt[4];</w:t>
      </w:r>
    </w:p>
    <w:p w14:paraId="5F53F32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i;</w:t>
      </w:r>
    </w:p>
    <w:p w14:paraId="32A2F74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for(i=0;i&lt;4;i++,col+=4)  //col</w:t>
      </w:r>
      <w:r w:rsidRPr="00415610">
        <w:rPr>
          <w:rFonts w:ascii="Times New Roman" w:hAnsi="Times New Roman"/>
          <w:bCs/>
          <w:color w:val="000000"/>
          <w:sz w:val="24"/>
        </w:rPr>
        <w:t>代表一列的基地址，</w:t>
      </w:r>
      <w:r w:rsidRPr="00415610">
        <w:rPr>
          <w:rFonts w:ascii="Times New Roman" w:hAnsi="Times New Roman"/>
          <w:bCs/>
          <w:color w:val="000000"/>
          <w:sz w:val="24"/>
        </w:rPr>
        <w:t>col+4:</w:t>
      </w:r>
      <w:r w:rsidRPr="00415610">
        <w:rPr>
          <w:rFonts w:ascii="Times New Roman" w:hAnsi="Times New Roman"/>
          <w:bCs/>
          <w:color w:val="000000"/>
          <w:sz w:val="24"/>
        </w:rPr>
        <w:t>下一列的基地址</w:t>
      </w:r>
    </w:p>
    <w:p w14:paraId="30F4504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27B8A19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tmp[0]=x2time(col[0])^x3time(col[1])^col[2]^col[3];</w:t>
      </w:r>
      <w:r w:rsidRPr="00415610">
        <w:rPr>
          <w:rFonts w:ascii="Times New Roman" w:hAnsi="Times New Roman"/>
          <w:bCs/>
          <w:color w:val="000000"/>
          <w:sz w:val="24"/>
        </w:rPr>
        <w:tab/>
        <w:t>//2 3 1 1</w:t>
      </w:r>
    </w:p>
    <w:p w14:paraId="711AEF1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tmp[1]=col[0]^x2time(col[1])^x3time(col[2])^col[3];</w:t>
      </w:r>
      <w:r w:rsidRPr="00415610">
        <w:rPr>
          <w:rFonts w:ascii="Times New Roman" w:hAnsi="Times New Roman"/>
          <w:bCs/>
          <w:color w:val="000000"/>
          <w:sz w:val="24"/>
        </w:rPr>
        <w:tab/>
        <w:t>//1 2 3 1</w:t>
      </w:r>
    </w:p>
    <w:p w14:paraId="315461F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tmp[2]=col[0]^col[1]^x2time(col[2])^x3time(col[3]);</w:t>
      </w:r>
      <w:r w:rsidRPr="00415610">
        <w:rPr>
          <w:rFonts w:ascii="Times New Roman" w:hAnsi="Times New Roman"/>
          <w:bCs/>
          <w:color w:val="000000"/>
          <w:sz w:val="24"/>
        </w:rPr>
        <w:tab/>
        <w:t>//1 1 2 3</w:t>
      </w:r>
    </w:p>
    <w:p w14:paraId="0D3FE5C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tmp[3]=x3time(col[0])^col[1]^col[2]^x2time(col[3]);</w:t>
      </w:r>
      <w:r w:rsidRPr="00415610">
        <w:rPr>
          <w:rFonts w:ascii="Times New Roman" w:hAnsi="Times New Roman"/>
          <w:bCs/>
          <w:color w:val="000000"/>
          <w:sz w:val="24"/>
        </w:rPr>
        <w:tab/>
        <w:t>//3 1 1 2</w:t>
      </w:r>
    </w:p>
    <w:p w14:paraId="675EC5F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修改后的值</w:t>
      </w:r>
      <w:r w:rsidRPr="00415610">
        <w:rPr>
          <w:rFonts w:ascii="Times New Roman" w:hAnsi="Times New Roman"/>
          <w:bCs/>
          <w:color w:val="000000"/>
          <w:sz w:val="24"/>
        </w:rPr>
        <w:t xml:space="preserve"> </w:t>
      </w:r>
      <w:r w:rsidRPr="00415610">
        <w:rPr>
          <w:rFonts w:ascii="Times New Roman" w:hAnsi="Times New Roman"/>
          <w:bCs/>
          <w:color w:val="000000"/>
          <w:sz w:val="24"/>
        </w:rPr>
        <w:t>直接在原矩阵上修改</w:t>
      </w:r>
    </w:p>
    <w:p w14:paraId="39DDFAF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col[0]=tmp[0];</w:t>
      </w:r>
    </w:p>
    <w:p w14:paraId="13F2765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col[1]=tmp[1];</w:t>
      </w:r>
    </w:p>
    <w:p w14:paraId="57B34E9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col[2]=tmp[2];</w:t>
      </w:r>
    </w:p>
    <w:p w14:paraId="14DB907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col[3]=tmp[3];</w:t>
      </w:r>
    </w:p>
    <w:p w14:paraId="4640E36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426050D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040A15F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//</w:t>
      </w:r>
      <w:r w:rsidRPr="00415610">
        <w:rPr>
          <w:rFonts w:ascii="Times New Roman" w:hAnsi="Times New Roman"/>
          <w:bCs/>
          <w:color w:val="000000"/>
          <w:sz w:val="24"/>
        </w:rPr>
        <w:t>逆向列混淆</w:t>
      </w:r>
    </w:p>
    <w:p w14:paraId="11F9274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void Contrary_MixColumns(unsigned char *col)</w:t>
      </w:r>
    </w:p>
    <w:p w14:paraId="1E64AF6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17A8D4E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unsigned char tmp[4];</w:t>
      </w:r>
    </w:p>
    <w:p w14:paraId="42FBC83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unsigned char xt2[4];//colx2</w:t>
      </w:r>
    </w:p>
    <w:p w14:paraId="503D490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unsigned char xt4[4];//colx4</w:t>
      </w:r>
    </w:p>
    <w:p w14:paraId="5A26E02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unsigned char xt8[4];//colx8</w:t>
      </w:r>
    </w:p>
    <w:p w14:paraId="2072909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x;</w:t>
      </w:r>
    </w:p>
    <w:p w14:paraId="6620ADF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for(x=0;x&lt;4;x++,col+=4)</w:t>
      </w:r>
    </w:p>
    <w:p w14:paraId="0EBECBC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489C4C1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tmp[0]=xEtime(col[0])^xBtime(col[1])^xDtime(col[2])^x9time(col[3]);</w:t>
      </w:r>
    </w:p>
    <w:p w14:paraId="2F20BE9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tmp[1]=x9time(col[0])^xEtime(col[1])^xBtime(col[2])^xDtime(col[3]);</w:t>
      </w:r>
    </w:p>
    <w:p w14:paraId="163B85D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tmp[2]=xDtime(col[0])^x9time(col[1])^xEtime(col[2])^xBtime(col[3]);</w:t>
      </w:r>
    </w:p>
    <w:p w14:paraId="048A2F5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tmp[3]=xBtime(col[0])^xDtime(col[1])^x9time(col[2])^xEtime(col[3]);</w:t>
      </w:r>
    </w:p>
    <w:p w14:paraId="444628B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col[0]=tmp[0];</w:t>
      </w:r>
    </w:p>
    <w:p w14:paraId="5293E83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col[1]=tmp[1];</w:t>
      </w:r>
    </w:p>
    <w:p w14:paraId="0F405EA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col[2]=tmp[2];</w:t>
      </w:r>
    </w:p>
    <w:p w14:paraId="337ACF0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col[3]=tmp[3];</w:t>
      </w:r>
    </w:p>
    <w:p w14:paraId="0965348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0A9C277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23A2913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>/*</w:t>
      </w:r>
      <w:r w:rsidRPr="00415610">
        <w:rPr>
          <w:rFonts w:ascii="Times New Roman" w:hAnsi="Times New Roman"/>
          <w:bCs/>
          <w:color w:val="000000"/>
          <w:sz w:val="24"/>
        </w:rPr>
        <w:t>第二类操作：行移位：行左循环移位</w:t>
      </w:r>
      <w:r w:rsidRPr="00415610">
        <w:rPr>
          <w:rFonts w:ascii="Times New Roman" w:hAnsi="Times New Roman"/>
          <w:bCs/>
          <w:color w:val="000000"/>
          <w:sz w:val="24"/>
        </w:rPr>
        <w:t xml:space="preserve"> ShiftRows:Shifts the entire block*/</w:t>
      </w:r>
    </w:p>
    <w:p w14:paraId="2EAAB3E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void ShiftRows(unsigned char *col)//</w:t>
      </w:r>
      <w:r w:rsidRPr="00415610">
        <w:rPr>
          <w:rFonts w:ascii="Times New Roman" w:hAnsi="Times New Roman"/>
          <w:bCs/>
          <w:color w:val="000000"/>
          <w:sz w:val="24"/>
        </w:rPr>
        <w:t>正向行移位</w:t>
      </w:r>
    </w:p>
    <w:p w14:paraId="65C5014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51CF08D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unsigned char t;</w:t>
      </w:r>
    </w:p>
    <w:p w14:paraId="0E93DAB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/*1nd row*///</w:t>
      </w:r>
      <w:r w:rsidRPr="00415610">
        <w:rPr>
          <w:rFonts w:ascii="Times New Roman" w:hAnsi="Times New Roman"/>
          <w:bCs/>
          <w:color w:val="000000"/>
          <w:sz w:val="24"/>
        </w:rPr>
        <w:t>左移</w:t>
      </w:r>
      <w:r w:rsidRPr="00415610">
        <w:rPr>
          <w:rFonts w:ascii="Times New Roman" w:hAnsi="Times New Roman"/>
          <w:bCs/>
          <w:color w:val="000000"/>
          <w:sz w:val="24"/>
        </w:rPr>
        <w:t>1</w:t>
      </w:r>
      <w:r w:rsidRPr="00415610">
        <w:rPr>
          <w:rFonts w:ascii="Times New Roman" w:hAnsi="Times New Roman"/>
          <w:bCs/>
          <w:color w:val="000000"/>
          <w:sz w:val="24"/>
        </w:rPr>
        <w:t>位</w:t>
      </w:r>
    </w:p>
    <w:p w14:paraId="593B069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t=col[1];col[1]=col[5];col[5]=col[9];col[9]=col[13];col[13]=t;</w:t>
      </w:r>
    </w:p>
    <w:p w14:paraId="48795DD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/*2rd row*///</w:t>
      </w:r>
      <w:r w:rsidRPr="00415610">
        <w:rPr>
          <w:rFonts w:ascii="Times New Roman" w:hAnsi="Times New Roman"/>
          <w:bCs/>
          <w:color w:val="000000"/>
          <w:sz w:val="24"/>
        </w:rPr>
        <w:t>左移</w:t>
      </w:r>
      <w:r w:rsidRPr="00415610">
        <w:rPr>
          <w:rFonts w:ascii="Times New Roman" w:hAnsi="Times New Roman"/>
          <w:bCs/>
          <w:color w:val="000000"/>
          <w:sz w:val="24"/>
        </w:rPr>
        <w:t>2</w:t>
      </w:r>
      <w:r w:rsidRPr="00415610">
        <w:rPr>
          <w:rFonts w:ascii="Times New Roman" w:hAnsi="Times New Roman"/>
          <w:bCs/>
          <w:color w:val="000000"/>
          <w:sz w:val="24"/>
        </w:rPr>
        <w:t>位，交换</w:t>
      </w:r>
      <w:r w:rsidRPr="00415610">
        <w:rPr>
          <w:rFonts w:ascii="Times New Roman" w:hAnsi="Times New Roman"/>
          <w:bCs/>
          <w:color w:val="000000"/>
          <w:sz w:val="24"/>
        </w:rPr>
        <w:t>2</w:t>
      </w:r>
      <w:r w:rsidRPr="00415610">
        <w:rPr>
          <w:rFonts w:ascii="Times New Roman" w:hAnsi="Times New Roman"/>
          <w:bCs/>
          <w:color w:val="000000"/>
          <w:sz w:val="24"/>
        </w:rPr>
        <w:t>次数字来实现</w:t>
      </w:r>
    </w:p>
    <w:p w14:paraId="73130DA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t=col[2];col[2]=col[10];col[10]=t;</w:t>
      </w:r>
    </w:p>
    <w:p w14:paraId="3CFE964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t=col[6];col[6]=col[14];col[14]=t;</w:t>
      </w:r>
    </w:p>
    <w:p w14:paraId="0DD7217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/*3th row*///</w:t>
      </w:r>
      <w:r w:rsidRPr="00415610">
        <w:rPr>
          <w:rFonts w:ascii="Times New Roman" w:hAnsi="Times New Roman"/>
          <w:bCs/>
          <w:color w:val="000000"/>
          <w:sz w:val="24"/>
        </w:rPr>
        <w:t>左移</w:t>
      </w:r>
      <w:r w:rsidRPr="00415610">
        <w:rPr>
          <w:rFonts w:ascii="Times New Roman" w:hAnsi="Times New Roman"/>
          <w:bCs/>
          <w:color w:val="000000"/>
          <w:sz w:val="24"/>
        </w:rPr>
        <w:t>3</w:t>
      </w:r>
      <w:r w:rsidRPr="00415610">
        <w:rPr>
          <w:rFonts w:ascii="Times New Roman" w:hAnsi="Times New Roman"/>
          <w:bCs/>
          <w:color w:val="000000"/>
          <w:sz w:val="24"/>
        </w:rPr>
        <w:t>位，相当于右移</w:t>
      </w:r>
      <w:r w:rsidRPr="00415610">
        <w:rPr>
          <w:rFonts w:ascii="Times New Roman" w:hAnsi="Times New Roman"/>
          <w:bCs/>
          <w:color w:val="000000"/>
          <w:sz w:val="24"/>
        </w:rPr>
        <w:t>1</w:t>
      </w:r>
      <w:r w:rsidRPr="00415610">
        <w:rPr>
          <w:rFonts w:ascii="Times New Roman" w:hAnsi="Times New Roman"/>
          <w:bCs/>
          <w:color w:val="000000"/>
          <w:sz w:val="24"/>
        </w:rPr>
        <w:t>次</w:t>
      </w:r>
    </w:p>
    <w:p w14:paraId="112AC02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t=col[15];col[15]=col[11];col[11]=col[7];col[7]=col[3];col[3]=t;</w:t>
      </w:r>
    </w:p>
    <w:p w14:paraId="3019377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/*4th row*/</w:t>
      </w: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第</w:t>
      </w:r>
      <w:r w:rsidRPr="00415610">
        <w:rPr>
          <w:rFonts w:ascii="Times New Roman" w:hAnsi="Times New Roman"/>
          <w:bCs/>
          <w:color w:val="000000"/>
          <w:sz w:val="24"/>
        </w:rPr>
        <w:t>4</w:t>
      </w:r>
      <w:r w:rsidRPr="00415610">
        <w:rPr>
          <w:rFonts w:ascii="Times New Roman" w:hAnsi="Times New Roman"/>
          <w:bCs/>
          <w:color w:val="000000"/>
          <w:sz w:val="24"/>
        </w:rPr>
        <w:t>行不移位</w:t>
      </w:r>
    </w:p>
    <w:p w14:paraId="5271674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6395197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//</w:t>
      </w:r>
      <w:r w:rsidRPr="00415610">
        <w:rPr>
          <w:rFonts w:ascii="Times New Roman" w:hAnsi="Times New Roman"/>
          <w:bCs/>
          <w:color w:val="000000"/>
          <w:sz w:val="24"/>
        </w:rPr>
        <w:t>逆向行移位</w:t>
      </w:r>
    </w:p>
    <w:p w14:paraId="69FDD26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void Contrary_ShiftRows(unsigned char *col)</w:t>
      </w:r>
    </w:p>
    <w:p w14:paraId="497E794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13FFCF9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unsigned char t;</w:t>
      </w:r>
    </w:p>
    <w:p w14:paraId="57CCC20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/*1nd row*/</w:t>
      </w:r>
    </w:p>
    <w:p w14:paraId="653C7A6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t=col[13];col[13]=col[9];col[9]=col[5];col[5]=col[1];col[1]=t;</w:t>
      </w:r>
    </w:p>
    <w:p w14:paraId="5C2FD46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/*2rd row*/</w:t>
      </w:r>
    </w:p>
    <w:p w14:paraId="31F41BE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t=col[2];col[2]=col[10];col[10]=t;</w:t>
      </w:r>
    </w:p>
    <w:p w14:paraId="7CDE63D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t=col[6];col[6]=col[14];col[14]=t;</w:t>
      </w:r>
    </w:p>
    <w:p w14:paraId="7AAA59B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/*3th row*/</w:t>
      </w:r>
    </w:p>
    <w:p w14:paraId="7441D86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t=col[3];col[3]=col[7];col[7]=col[11];col[11]=col[15];col[15]=t;</w:t>
      </w:r>
    </w:p>
    <w:p w14:paraId="1D18473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/*4th row*/</w:t>
      </w: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第</w:t>
      </w:r>
      <w:r w:rsidRPr="00415610">
        <w:rPr>
          <w:rFonts w:ascii="Times New Roman" w:hAnsi="Times New Roman"/>
          <w:bCs/>
          <w:color w:val="000000"/>
          <w:sz w:val="24"/>
        </w:rPr>
        <w:t>4</w:t>
      </w:r>
      <w:r w:rsidRPr="00415610">
        <w:rPr>
          <w:rFonts w:ascii="Times New Roman" w:hAnsi="Times New Roman"/>
          <w:bCs/>
          <w:color w:val="000000"/>
          <w:sz w:val="24"/>
        </w:rPr>
        <w:t>行不移位</w:t>
      </w:r>
    </w:p>
    <w:p w14:paraId="47716B7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6535781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第一类操作：</w:t>
      </w:r>
      <w:r w:rsidRPr="00415610">
        <w:rPr>
          <w:rFonts w:ascii="Times New Roman" w:hAnsi="Times New Roman"/>
          <w:bCs/>
          <w:color w:val="000000"/>
          <w:sz w:val="24"/>
        </w:rPr>
        <w:t>s</w:t>
      </w:r>
      <w:r w:rsidRPr="00415610">
        <w:rPr>
          <w:rFonts w:ascii="Times New Roman" w:hAnsi="Times New Roman"/>
          <w:bCs/>
          <w:color w:val="000000"/>
          <w:sz w:val="24"/>
        </w:rPr>
        <w:t>盒字节代换替换</w:t>
      </w:r>
      <w:r w:rsidRPr="00415610">
        <w:rPr>
          <w:rFonts w:ascii="Times New Roman" w:hAnsi="Times New Roman"/>
          <w:bCs/>
          <w:color w:val="000000"/>
          <w:sz w:val="24"/>
        </w:rPr>
        <w:t xml:space="preserve"> SubBytes*/</w:t>
      </w:r>
    </w:p>
    <w:p w14:paraId="4F4C265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void SubBytes(unsigned char *col)//</w:t>
      </w:r>
      <w:r w:rsidRPr="00415610">
        <w:rPr>
          <w:rFonts w:ascii="Times New Roman" w:hAnsi="Times New Roman"/>
          <w:bCs/>
          <w:color w:val="000000"/>
          <w:sz w:val="24"/>
        </w:rPr>
        <w:t>字节代换</w:t>
      </w:r>
    </w:p>
    <w:p w14:paraId="37672B8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0BFE7B3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x;</w:t>
      </w:r>
    </w:p>
    <w:p w14:paraId="3CC8DEC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for(x=0;x&lt;16;x++)</w:t>
      </w:r>
    </w:p>
    <w:p w14:paraId="0116E87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ab/>
        <w:t>{</w:t>
      </w:r>
    </w:p>
    <w:p w14:paraId="66E1AA5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col[x]=sbox[col[x]];</w:t>
      </w:r>
    </w:p>
    <w:p w14:paraId="7A51E9B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3380B3D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6B7FA07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//</w:t>
      </w:r>
      <w:r w:rsidRPr="00415610">
        <w:rPr>
          <w:rFonts w:ascii="Times New Roman" w:hAnsi="Times New Roman"/>
          <w:bCs/>
          <w:color w:val="000000"/>
          <w:sz w:val="24"/>
        </w:rPr>
        <w:t>逆向字节代换</w:t>
      </w:r>
    </w:p>
    <w:p w14:paraId="1A3B9D8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void Contrary_SubBytes(unsigned char *col)</w:t>
      </w:r>
    </w:p>
    <w:p w14:paraId="7C17ACD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334EC20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x;</w:t>
      </w:r>
    </w:p>
    <w:p w14:paraId="6F7614D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for(x=0;x&lt;16;x++)</w:t>
      </w:r>
    </w:p>
    <w:p w14:paraId="200AE3A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5CCBA22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col[x]=contrary_sbox[col[x]];</w:t>
      </w:r>
    </w:p>
    <w:p w14:paraId="0B19A0D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713D3C8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5548567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</w:t>
      </w:r>
      <w:r w:rsidRPr="00415610">
        <w:rPr>
          <w:rFonts w:ascii="Times New Roman" w:hAnsi="Times New Roman"/>
          <w:bCs/>
          <w:color w:val="000000"/>
          <w:sz w:val="24"/>
        </w:rPr>
        <w:t>第四类操作：轮密钥加</w:t>
      </w:r>
      <w:r w:rsidRPr="00415610">
        <w:rPr>
          <w:rFonts w:ascii="Times New Roman" w:hAnsi="Times New Roman"/>
          <w:bCs/>
          <w:color w:val="000000"/>
          <w:sz w:val="24"/>
        </w:rPr>
        <w:t xml:space="preserve"> AddRoundKey*/</w:t>
      </w:r>
    </w:p>
    <w:p w14:paraId="532924D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static void AddRoundKey(unsigned char *col,unsigned char *expansionkey,int round)//</w:t>
      </w:r>
      <w:r w:rsidRPr="00415610">
        <w:rPr>
          <w:rFonts w:ascii="Times New Roman" w:hAnsi="Times New Roman"/>
          <w:bCs/>
          <w:color w:val="000000"/>
          <w:sz w:val="24"/>
        </w:rPr>
        <w:t>密匙加</w:t>
      </w:r>
    </w:p>
    <w:p w14:paraId="6C77F6C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5142BE2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x;</w:t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</w:p>
    <w:p w14:paraId="0885CF3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for(x=0;x&lt;16;x++)</w:t>
      </w: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每</w:t>
      </w:r>
      <w:r w:rsidRPr="00415610">
        <w:rPr>
          <w:rFonts w:ascii="Times New Roman" w:hAnsi="Times New Roman"/>
          <w:bCs/>
          <w:color w:val="000000"/>
          <w:sz w:val="24"/>
        </w:rPr>
        <w:t>1</w:t>
      </w:r>
      <w:r w:rsidRPr="00415610">
        <w:rPr>
          <w:rFonts w:ascii="Times New Roman" w:hAnsi="Times New Roman"/>
          <w:bCs/>
          <w:color w:val="000000"/>
          <w:sz w:val="24"/>
        </w:rPr>
        <w:t>轮操作：</w:t>
      </w:r>
      <w:r w:rsidRPr="00415610">
        <w:rPr>
          <w:rFonts w:ascii="Times New Roman" w:hAnsi="Times New Roman"/>
          <w:bCs/>
          <w:color w:val="000000"/>
          <w:sz w:val="24"/>
        </w:rPr>
        <w:t>4*32bit</w:t>
      </w:r>
      <w:r w:rsidRPr="00415610">
        <w:rPr>
          <w:rFonts w:ascii="Times New Roman" w:hAnsi="Times New Roman"/>
          <w:bCs/>
          <w:color w:val="000000"/>
          <w:sz w:val="24"/>
        </w:rPr>
        <w:t>密钥</w:t>
      </w:r>
      <w:r w:rsidRPr="00415610">
        <w:rPr>
          <w:rFonts w:ascii="Times New Roman" w:hAnsi="Times New Roman"/>
          <w:bCs/>
          <w:color w:val="000000"/>
          <w:sz w:val="24"/>
        </w:rPr>
        <w:t xml:space="preserve"> = 16</w:t>
      </w:r>
      <w:r w:rsidRPr="00415610">
        <w:rPr>
          <w:rFonts w:ascii="Times New Roman" w:hAnsi="Times New Roman"/>
          <w:bCs/>
          <w:color w:val="000000"/>
          <w:sz w:val="24"/>
        </w:rPr>
        <w:t>个字节密钥</w:t>
      </w:r>
    </w:p>
    <w:p w14:paraId="106C0E5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1C6DBA8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col[x]^=expansionkey[(round&lt;&lt;4)+x];</w:t>
      </w:r>
    </w:p>
    <w:p w14:paraId="389A827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1A8D22B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3379CBD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/* AES</w:t>
      </w:r>
      <w:r w:rsidRPr="00415610">
        <w:rPr>
          <w:rFonts w:ascii="Times New Roman" w:hAnsi="Times New Roman"/>
          <w:bCs/>
          <w:color w:val="000000"/>
          <w:sz w:val="24"/>
        </w:rPr>
        <w:t>加密总函数</w:t>
      </w:r>
      <w:r w:rsidRPr="00415610">
        <w:rPr>
          <w:rFonts w:ascii="Times New Roman" w:hAnsi="Times New Roman"/>
          <w:bCs/>
          <w:color w:val="000000"/>
          <w:sz w:val="24"/>
        </w:rPr>
        <w:t xml:space="preserve"> 10</w:t>
      </w:r>
      <w:r w:rsidRPr="00415610">
        <w:rPr>
          <w:rFonts w:ascii="Times New Roman" w:hAnsi="Times New Roman"/>
          <w:bCs/>
          <w:color w:val="000000"/>
          <w:sz w:val="24"/>
        </w:rPr>
        <w:t>轮</w:t>
      </w:r>
      <w:r w:rsidRPr="00415610">
        <w:rPr>
          <w:rFonts w:ascii="Times New Roman" w:hAnsi="Times New Roman"/>
          <w:bCs/>
          <w:color w:val="000000"/>
          <w:sz w:val="24"/>
        </w:rPr>
        <w:t>4</w:t>
      </w:r>
      <w:r w:rsidRPr="00415610">
        <w:rPr>
          <w:rFonts w:ascii="Times New Roman" w:hAnsi="Times New Roman"/>
          <w:bCs/>
          <w:color w:val="000000"/>
          <w:sz w:val="24"/>
        </w:rPr>
        <w:t>类操作</w:t>
      </w:r>
      <w:r w:rsidRPr="00415610">
        <w:rPr>
          <w:rFonts w:ascii="Times New Roman" w:hAnsi="Times New Roman"/>
          <w:bCs/>
          <w:color w:val="000000"/>
          <w:sz w:val="24"/>
        </w:rPr>
        <w:t xml:space="preserve"> Encrypt a single block with Nr Rounds(10,12,14)*/</w:t>
      </w:r>
    </w:p>
    <w:p w14:paraId="628E505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void AesEncrypt(unsigned char *blk,unsigned char *expansionkey,int Nr)//</w:t>
      </w:r>
      <w:r w:rsidRPr="00415610">
        <w:rPr>
          <w:rFonts w:ascii="Times New Roman" w:hAnsi="Times New Roman"/>
          <w:bCs/>
          <w:color w:val="000000"/>
          <w:sz w:val="24"/>
        </w:rPr>
        <w:t>加密一个区块</w:t>
      </w:r>
    </w:p>
    <w:p w14:paraId="08AC49B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5495730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round;</w:t>
      </w:r>
    </w:p>
    <w:p w14:paraId="0469F90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第</w:t>
      </w:r>
      <w:r w:rsidRPr="00415610">
        <w:rPr>
          <w:rFonts w:ascii="Times New Roman" w:hAnsi="Times New Roman"/>
          <w:bCs/>
          <w:color w:val="000000"/>
          <w:sz w:val="24"/>
        </w:rPr>
        <w:t>1</w:t>
      </w:r>
      <w:r w:rsidRPr="00415610">
        <w:rPr>
          <w:rFonts w:ascii="Times New Roman" w:hAnsi="Times New Roman"/>
          <w:bCs/>
          <w:color w:val="000000"/>
          <w:sz w:val="24"/>
        </w:rPr>
        <w:t>轮之前：轮密钥加</w:t>
      </w:r>
    </w:p>
    <w:p w14:paraId="7083718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AddRoundKey(blk,expansionkey,0);</w:t>
      </w:r>
    </w:p>
    <w:p w14:paraId="7DA869F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第</w:t>
      </w:r>
      <w:r w:rsidRPr="00415610">
        <w:rPr>
          <w:rFonts w:ascii="Times New Roman" w:hAnsi="Times New Roman"/>
          <w:bCs/>
          <w:color w:val="000000"/>
          <w:sz w:val="24"/>
        </w:rPr>
        <w:t>1-9</w:t>
      </w:r>
      <w:r w:rsidRPr="00415610">
        <w:rPr>
          <w:rFonts w:ascii="Times New Roman" w:hAnsi="Times New Roman"/>
          <w:bCs/>
          <w:color w:val="000000"/>
          <w:sz w:val="24"/>
        </w:rPr>
        <w:t>轮：</w:t>
      </w:r>
      <w:r w:rsidRPr="00415610">
        <w:rPr>
          <w:rFonts w:ascii="Times New Roman" w:hAnsi="Times New Roman"/>
          <w:bCs/>
          <w:color w:val="000000"/>
          <w:sz w:val="24"/>
        </w:rPr>
        <w:t>4</w:t>
      </w:r>
      <w:r w:rsidRPr="00415610">
        <w:rPr>
          <w:rFonts w:ascii="Times New Roman" w:hAnsi="Times New Roman"/>
          <w:bCs/>
          <w:color w:val="000000"/>
          <w:sz w:val="24"/>
        </w:rPr>
        <w:t>类操作：字节代换、行移位、列混合、轮密钥加</w:t>
      </w:r>
    </w:p>
    <w:p w14:paraId="40F7169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for(round=1;round&lt;=(Nr-1);round++)</w:t>
      </w:r>
      <w:r w:rsidRPr="00415610">
        <w:rPr>
          <w:rFonts w:ascii="Times New Roman" w:hAnsi="Times New Roman"/>
          <w:bCs/>
          <w:color w:val="000000"/>
          <w:sz w:val="24"/>
        </w:rPr>
        <w:tab/>
      </w:r>
    </w:p>
    <w:p w14:paraId="622B105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291F109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SubBytes(blk);</w:t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输入</w:t>
      </w:r>
      <w:r w:rsidRPr="00415610">
        <w:rPr>
          <w:rFonts w:ascii="Times New Roman" w:hAnsi="Times New Roman"/>
          <w:bCs/>
          <w:color w:val="000000"/>
          <w:sz w:val="24"/>
        </w:rPr>
        <w:t>16</w:t>
      </w:r>
      <w:r w:rsidRPr="00415610">
        <w:rPr>
          <w:rFonts w:ascii="Times New Roman" w:hAnsi="Times New Roman"/>
          <w:bCs/>
          <w:color w:val="000000"/>
          <w:sz w:val="24"/>
        </w:rPr>
        <w:t>字节数组，直接在原数组上修改</w:t>
      </w:r>
    </w:p>
    <w:p w14:paraId="27CBED5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ShiftRows(blk);</w:t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输入</w:t>
      </w:r>
      <w:r w:rsidRPr="00415610">
        <w:rPr>
          <w:rFonts w:ascii="Times New Roman" w:hAnsi="Times New Roman"/>
          <w:bCs/>
          <w:color w:val="000000"/>
          <w:sz w:val="24"/>
        </w:rPr>
        <w:t>16</w:t>
      </w:r>
      <w:r w:rsidRPr="00415610">
        <w:rPr>
          <w:rFonts w:ascii="Times New Roman" w:hAnsi="Times New Roman"/>
          <w:bCs/>
          <w:color w:val="000000"/>
          <w:sz w:val="24"/>
        </w:rPr>
        <w:t>字节数组，直接在原数组上修改</w:t>
      </w:r>
    </w:p>
    <w:p w14:paraId="555CC17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MixColumns(blk);</w:t>
      </w: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输入</w:t>
      </w:r>
      <w:r w:rsidRPr="00415610">
        <w:rPr>
          <w:rFonts w:ascii="Times New Roman" w:hAnsi="Times New Roman"/>
          <w:bCs/>
          <w:color w:val="000000"/>
          <w:sz w:val="24"/>
        </w:rPr>
        <w:t>16</w:t>
      </w:r>
      <w:r w:rsidRPr="00415610">
        <w:rPr>
          <w:rFonts w:ascii="Times New Roman" w:hAnsi="Times New Roman"/>
          <w:bCs/>
          <w:color w:val="000000"/>
          <w:sz w:val="24"/>
        </w:rPr>
        <w:t>字节数组，直接在原数组上修改</w:t>
      </w:r>
    </w:p>
    <w:p w14:paraId="627738D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AddRoundKey(blk,expansionkey,round);</w:t>
      </w:r>
    </w:p>
    <w:p w14:paraId="12CD646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6C92AA3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第</w:t>
      </w:r>
      <w:r w:rsidRPr="00415610">
        <w:rPr>
          <w:rFonts w:ascii="Times New Roman" w:hAnsi="Times New Roman"/>
          <w:bCs/>
          <w:color w:val="000000"/>
          <w:sz w:val="24"/>
        </w:rPr>
        <w:t>10</w:t>
      </w:r>
      <w:r w:rsidRPr="00415610">
        <w:rPr>
          <w:rFonts w:ascii="Times New Roman" w:hAnsi="Times New Roman"/>
          <w:bCs/>
          <w:color w:val="000000"/>
          <w:sz w:val="24"/>
        </w:rPr>
        <w:t>轮：不进行列混合</w:t>
      </w:r>
    </w:p>
    <w:p w14:paraId="519A2E5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SubBytes(blk);</w:t>
      </w:r>
    </w:p>
    <w:p w14:paraId="22F1B32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ShiftRows(blk);</w:t>
      </w:r>
    </w:p>
    <w:p w14:paraId="2D7395D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AddRoundKey(blk,expansionkey,Nr);</w:t>
      </w:r>
    </w:p>
    <w:p w14:paraId="4647764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3E91453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 xml:space="preserve">//AES </w:t>
      </w:r>
      <w:r w:rsidRPr="00415610">
        <w:rPr>
          <w:rFonts w:ascii="Times New Roman" w:hAnsi="Times New Roman"/>
          <w:bCs/>
          <w:color w:val="000000"/>
          <w:sz w:val="24"/>
        </w:rPr>
        <w:t>解密总函数</w:t>
      </w:r>
    </w:p>
    <w:p w14:paraId="6619AE3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void Contrary_AesEncrypt(unsigned char *blk,unsigned char *expansionkey,int Nr)</w:t>
      </w:r>
    </w:p>
    <w:p w14:paraId="023C6BC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62FEE92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x;</w:t>
      </w:r>
    </w:p>
    <w:p w14:paraId="6842C0A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AddRoundKey(blk,expansionkey,Nr);</w:t>
      </w:r>
    </w:p>
    <w:p w14:paraId="63E4B3F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Contrary_ShiftRows(blk);</w:t>
      </w:r>
    </w:p>
    <w:p w14:paraId="57D8A52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Contrary_SubBytes(blk);</w:t>
      </w:r>
    </w:p>
    <w:p w14:paraId="2D45B41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for(x=(Nr-1);x&gt;=1;x--)</w:t>
      </w:r>
    </w:p>
    <w:p w14:paraId="661BDE0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5620B6E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AddRoundKey(blk,expansionkey,x);</w:t>
      </w:r>
    </w:p>
    <w:p w14:paraId="4015EDB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Contrary_MixColumns(blk);</w:t>
      </w:r>
    </w:p>
    <w:p w14:paraId="244DAD5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Contrary_ShiftRows(blk);</w:t>
      </w:r>
    </w:p>
    <w:p w14:paraId="52FEF7D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Contrary_SubBytes(blk);</w:t>
      </w:r>
    </w:p>
    <w:p w14:paraId="1A76867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50104B4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AddRoundKey(blk,expansionkey,0);</w:t>
      </w:r>
    </w:p>
    <w:p w14:paraId="1C24E5C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4E8F7D8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</w:p>
    <w:p w14:paraId="71CF580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void ScheduleKey(unsigned char *inkey,unsigned char *outkey,int Nk,int Nr)//</w:t>
      </w:r>
      <w:r w:rsidRPr="00415610">
        <w:rPr>
          <w:rFonts w:ascii="Times New Roman" w:hAnsi="Times New Roman"/>
          <w:bCs/>
          <w:color w:val="000000"/>
          <w:sz w:val="24"/>
        </w:rPr>
        <w:t>安排一个保密密钥使用</w:t>
      </w:r>
    </w:p>
    <w:p w14:paraId="3A717A1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{</w:t>
      </w:r>
    </w:p>
    <w:p w14:paraId="2E655A9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</w:p>
    <w:p w14:paraId="0151EA7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ab/>
        <w:t>unsigned char temp[4],t;</w:t>
      </w:r>
    </w:p>
    <w:p w14:paraId="3E9D92C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x,i;</w:t>
      </w:r>
    </w:p>
    <w:p w14:paraId="3E13CBA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/*copy the key*/</w:t>
      </w:r>
    </w:p>
    <w:p w14:paraId="1879C82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第</w:t>
      </w:r>
      <w:r w:rsidRPr="00415610">
        <w:rPr>
          <w:rFonts w:ascii="Times New Roman" w:hAnsi="Times New Roman"/>
          <w:bCs/>
          <w:color w:val="000000"/>
          <w:sz w:val="24"/>
        </w:rPr>
        <w:t>0</w:t>
      </w:r>
      <w:r w:rsidRPr="00415610">
        <w:rPr>
          <w:rFonts w:ascii="Times New Roman" w:hAnsi="Times New Roman"/>
          <w:bCs/>
          <w:color w:val="000000"/>
          <w:sz w:val="24"/>
        </w:rPr>
        <w:t>组：</w:t>
      </w:r>
      <w:r w:rsidRPr="00415610">
        <w:rPr>
          <w:rFonts w:ascii="Times New Roman" w:hAnsi="Times New Roman"/>
          <w:bCs/>
          <w:color w:val="000000"/>
          <w:sz w:val="24"/>
        </w:rPr>
        <w:t>[0-3]</w:t>
      </w:r>
      <w:r w:rsidRPr="00415610">
        <w:rPr>
          <w:rFonts w:ascii="Times New Roman" w:hAnsi="Times New Roman"/>
          <w:bCs/>
          <w:color w:val="000000"/>
          <w:sz w:val="24"/>
        </w:rPr>
        <w:t>直接拷贝</w:t>
      </w:r>
    </w:p>
    <w:p w14:paraId="13002FE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for(i=0;i&lt;(4*Nk);i++)</w:t>
      </w:r>
    </w:p>
    <w:p w14:paraId="093A591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1E783BE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outkey[i]=inkey[i];</w:t>
      </w:r>
    </w:p>
    <w:p w14:paraId="059E7BB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2BFBCAF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第</w:t>
      </w:r>
      <w:r w:rsidRPr="00415610">
        <w:rPr>
          <w:rFonts w:ascii="Times New Roman" w:hAnsi="Times New Roman"/>
          <w:bCs/>
          <w:color w:val="000000"/>
          <w:sz w:val="24"/>
        </w:rPr>
        <w:t>1-10</w:t>
      </w:r>
      <w:r w:rsidRPr="00415610">
        <w:rPr>
          <w:rFonts w:ascii="Times New Roman" w:hAnsi="Times New Roman"/>
          <w:bCs/>
          <w:color w:val="000000"/>
          <w:sz w:val="24"/>
        </w:rPr>
        <w:t>组：</w:t>
      </w:r>
      <w:r w:rsidRPr="00415610">
        <w:rPr>
          <w:rFonts w:ascii="Times New Roman" w:hAnsi="Times New Roman"/>
          <w:bCs/>
          <w:color w:val="000000"/>
          <w:sz w:val="24"/>
        </w:rPr>
        <w:t>[4-43]</w:t>
      </w:r>
    </w:p>
    <w:p w14:paraId="75A5DF6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i=Nk;</w:t>
      </w:r>
    </w:p>
    <w:p w14:paraId="77799BA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while(i&lt;(4*(Nr+1))) //i=4~43 WORD 32bit</w:t>
      </w:r>
      <w:r w:rsidRPr="00415610">
        <w:rPr>
          <w:rFonts w:ascii="Times New Roman" w:hAnsi="Times New Roman"/>
          <w:bCs/>
          <w:color w:val="000000"/>
          <w:sz w:val="24"/>
        </w:rPr>
        <w:t>的首字节地址，每一个</w:t>
      </w:r>
      <w:r w:rsidRPr="00415610">
        <w:rPr>
          <w:rFonts w:ascii="Times New Roman" w:hAnsi="Times New Roman"/>
          <w:bCs/>
          <w:color w:val="000000"/>
          <w:sz w:val="24"/>
        </w:rPr>
        <w:t>4</w:t>
      </w:r>
      <w:r w:rsidRPr="00415610">
        <w:rPr>
          <w:rFonts w:ascii="Times New Roman" w:hAnsi="Times New Roman"/>
          <w:bCs/>
          <w:color w:val="000000"/>
          <w:sz w:val="24"/>
        </w:rPr>
        <w:t>字节</w:t>
      </w:r>
    </w:p>
    <w:p w14:paraId="0F548ED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39F9754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 xml:space="preserve">for(x=0;x&lt;4;x++) </w:t>
      </w:r>
    </w:p>
    <w:p w14:paraId="3213DE3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temp[x]=outkey[(4*(i-1))+x];</w:t>
      </w:r>
      <w:r w:rsidRPr="00415610">
        <w:rPr>
          <w:rFonts w:ascii="Times New Roman" w:hAnsi="Times New Roman"/>
          <w:bCs/>
          <w:color w:val="000000"/>
          <w:sz w:val="24"/>
        </w:rPr>
        <w:tab/>
        <w:t>//i</w:t>
      </w:r>
      <w:r w:rsidRPr="00415610">
        <w:rPr>
          <w:rFonts w:ascii="Times New Roman" w:hAnsi="Times New Roman"/>
          <w:bCs/>
          <w:color w:val="000000"/>
          <w:sz w:val="24"/>
        </w:rPr>
        <w:t>：</w:t>
      </w:r>
      <w:r w:rsidRPr="00415610">
        <w:rPr>
          <w:rFonts w:ascii="Times New Roman" w:hAnsi="Times New Roman"/>
          <w:bCs/>
          <w:color w:val="000000"/>
          <w:sz w:val="24"/>
        </w:rPr>
        <w:t>32bit</w:t>
      </w:r>
      <w:r w:rsidRPr="00415610">
        <w:rPr>
          <w:rFonts w:ascii="Times New Roman" w:hAnsi="Times New Roman"/>
          <w:bCs/>
          <w:color w:val="000000"/>
          <w:sz w:val="24"/>
        </w:rPr>
        <w:t>的首字节地址</w:t>
      </w:r>
    </w:p>
    <w:p w14:paraId="3F41704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//i</w:t>
      </w:r>
      <w:r w:rsidRPr="00415610">
        <w:rPr>
          <w:rFonts w:ascii="Times New Roman" w:hAnsi="Times New Roman"/>
          <w:bCs/>
          <w:color w:val="000000"/>
          <w:sz w:val="24"/>
        </w:rPr>
        <w:t>是</w:t>
      </w:r>
      <w:r w:rsidRPr="00415610">
        <w:rPr>
          <w:rFonts w:ascii="Times New Roman" w:hAnsi="Times New Roman"/>
          <w:bCs/>
          <w:color w:val="000000"/>
          <w:sz w:val="24"/>
        </w:rPr>
        <w:t>4</w:t>
      </w:r>
      <w:r w:rsidRPr="00415610">
        <w:rPr>
          <w:rFonts w:ascii="Times New Roman" w:hAnsi="Times New Roman"/>
          <w:bCs/>
          <w:color w:val="000000"/>
          <w:sz w:val="24"/>
        </w:rPr>
        <w:t>的倍数的时候</w:t>
      </w:r>
    </w:p>
    <w:p w14:paraId="4C7DFEE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if(i%Nk==0)</w:t>
      </w:r>
    </w:p>
    <w:p w14:paraId="18A8E85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22E543B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/*</w:t>
      </w:r>
      <w:r w:rsidRPr="00415610">
        <w:rPr>
          <w:rFonts w:ascii="Times New Roman" w:hAnsi="Times New Roman"/>
          <w:bCs/>
          <w:color w:val="000000"/>
          <w:sz w:val="24"/>
        </w:rPr>
        <w:t>字循环：循环左移</w:t>
      </w:r>
      <w:r w:rsidRPr="00415610">
        <w:rPr>
          <w:rFonts w:ascii="Times New Roman" w:hAnsi="Times New Roman"/>
          <w:bCs/>
          <w:color w:val="000000"/>
          <w:sz w:val="24"/>
        </w:rPr>
        <w:t>1</w:t>
      </w:r>
      <w:r w:rsidRPr="00415610">
        <w:rPr>
          <w:rFonts w:ascii="Times New Roman" w:hAnsi="Times New Roman"/>
          <w:bCs/>
          <w:color w:val="000000"/>
          <w:sz w:val="24"/>
        </w:rPr>
        <w:t>字节</w:t>
      </w:r>
      <w:r w:rsidRPr="00415610">
        <w:rPr>
          <w:rFonts w:ascii="Times New Roman" w:hAnsi="Times New Roman"/>
          <w:bCs/>
          <w:color w:val="000000"/>
          <w:sz w:val="24"/>
        </w:rPr>
        <w:t xml:space="preserve"> RotWord()*/</w:t>
      </w:r>
    </w:p>
    <w:p w14:paraId="5062B61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t=temp[0];temp[0]=temp[1];temp[1]=temp[2];temp[2]=temp[3];temp[3]=t;</w:t>
      </w:r>
    </w:p>
    <w:p w14:paraId="75F0738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/*</w:t>
      </w:r>
      <w:r w:rsidRPr="00415610">
        <w:rPr>
          <w:rFonts w:ascii="Times New Roman" w:hAnsi="Times New Roman"/>
          <w:bCs/>
          <w:color w:val="000000"/>
          <w:sz w:val="24"/>
        </w:rPr>
        <w:t>字节代换：</w:t>
      </w:r>
      <w:r w:rsidRPr="00415610">
        <w:rPr>
          <w:rFonts w:ascii="Times New Roman" w:hAnsi="Times New Roman"/>
          <w:bCs/>
          <w:color w:val="000000"/>
          <w:sz w:val="24"/>
        </w:rPr>
        <w:t>SubWord()*/</w:t>
      </w:r>
    </w:p>
    <w:p w14:paraId="248E21A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for(x=0;x&lt;4;x++)</w:t>
      </w:r>
    </w:p>
    <w:p w14:paraId="7BAE8C8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725267C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temp[x]=sbox[temp[x]];</w:t>
      </w:r>
    </w:p>
    <w:p w14:paraId="5E64B2A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5827B89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/*</w:t>
      </w:r>
      <w:r w:rsidRPr="00415610">
        <w:rPr>
          <w:rFonts w:ascii="Times New Roman" w:hAnsi="Times New Roman"/>
          <w:bCs/>
          <w:color w:val="000000"/>
          <w:sz w:val="24"/>
        </w:rPr>
        <w:t>轮常量异或：</w:t>
      </w:r>
      <w:r w:rsidRPr="00415610">
        <w:rPr>
          <w:rFonts w:ascii="Times New Roman" w:hAnsi="Times New Roman"/>
          <w:bCs/>
          <w:color w:val="000000"/>
          <w:sz w:val="24"/>
        </w:rPr>
        <w:t>Rcon[j]*/</w:t>
      </w:r>
    </w:p>
    <w:p w14:paraId="06E2657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temp[0]^=Rcon[(i/Nk)-1];</w:t>
      </w:r>
    </w:p>
    <w:p w14:paraId="365B0E1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5E38B1B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</w:p>
    <w:p w14:paraId="4005C09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for(x=0;x&lt;4;x++)</w:t>
      </w:r>
    </w:p>
    <w:p w14:paraId="37BB6E2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2C7C9DB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outkey[(4*i)+x]=outkey[(4*(i-Nk))+x]^temp[x];</w:t>
      </w:r>
    </w:p>
    <w:p w14:paraId="43BB320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7F7AE10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++i;</w:t>
      </w:r>
    </w:p>
    <w:p w14:paraId="2817A30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2DD5591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6CC6DD1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int main(void){</w:t>
      </w:r>
    </w:p>
    <w:p w14:paraId="241D3F49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unsigned char pt[17],key[17];</w:t>
      </w:r>
    </w:p>
    <w:p w14:paraId="11118B5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unsigned char expansionkey[15*16];</w:t>
      </w:r>
    </w:p>
    <w:p w14:paraId="691B6EC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i;</w:t>
      </w:r>
    </w:p>
    <w:p w14:paraId="5C76CBB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int j;</w:t>
      </w:r>
    </w:p>
    <w:p w14:paraId="5473425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printf("</w:t>
      </w:r>
      <w:r w:rsidRPr="00415610">
        <w:rPr>
          <w:rFonts w:ascii="Times New Roman" w:hAnsi="Times New Roman"/>
          <w:bCs/>
          <w:color w:val="000000"/>
          <w:sz w:val="24"/>
        </w:rPr>
        <w:t>请输入明文：</w:t>
      </w:r>
      <w:r w:rsidRPr="00415610">
        <w:rPr>
          <w:rFonts w:ascii="Times New Roman" w:hAnsi="Times New Roman"/>
          <w:bCs/>
          <w:color w:val="000000"/>
          <w:sz w:val="24"/>
        </w:rPr>
        <w:t>\n");//</w:t>
      </w:r>
      <w:r w:rsidRPr="00415610">
        <w:rPr>
          <w:rFonts w:ascii="Times New Roman" w:hAnsi="Times New Roman"/>
          <w:bCs/>
          <w:color w:val="000000"/>
          <w:sz w:val="24"/>
        </w:rPr>
        <w:t>输入无格式的字符串字符个数不得少于六个！！！！尽量用不同的数字或字母</w:t>
      </w:r>
    </w:p>
    <w:p w14:paraId="64C4E94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scanf("%s",pt);</w:t>
      </w:r>
    </w:p>
    <w:p w14:paraId="71365BA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printf("</w:t>
      </w:r>
      <w:r w:rsidRPr="00415610">
        <w:rPr>
          <w:rFonts w:ascii="Times New Roman" w:hAnsi="Times New Roman"/>
          <w:bCs/>
          <w:color w:val="000000"/>
          <w:sz w:val="24"/>
        </w:rPr>
        <w:t>请输入秘钥：</w:t>
      </w:r>
      <w:r w:rsidRPr="00415610">
        <w:rPr>
          <w:rFonts w:ascii="Times New Roman" w:hAnsi="Times New Roman"/>
          <w:bCs/>
          <w:color w:val="000000"/>
          <w:sz w:val="24"/>
        </w:rPr>
        <w:t>\n");//</w:t>
      </w:r>
      <w:r w:rsidRPr="00415610">
        <w:rPr>
          <w:rFonts w:ascii="Times New Roman" w:hAnsi="Times New Roman"/>
          <w:bCs/>
          <w:color w:val="000000"/>
          <w:sz w:val="24"/>
        </w:rPr>
        <w:t>输入加密钥匙密匙个数不得低于六个！！！！尽量用不同的数字或字母</w:t>
      </w:r>
    </w:p>
    <w:p w14:paraId="4D66F01B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scanf("%s",key);</w:t>
      </w:r>
    </w:p>
    <w:p w14:paraId="01161EF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 xml:space="preserve"> </w:t>
      </w:r>
    </w:p>
    <w:p w14:paraId="48ADC2F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</w:t>
      </w:r>
      <w:r w:rsidRPr="00415610">
        <w:rPr>
          <w:rFonts w:ascii="Times New Roman" w:hAnsi="Times New Roman"/>
          <w:bCs/>
          <w:color w:val="000000"/>
          <w:sz w:val="24"/>
        </w:rPr>
        <w:t>加密</w:t>
      </w:r>
      <w:r w:rsidRPr="00415610">
        <w:rPr>
          <w:rFonts w:ascii="Times New Roman" w:hAnsi="Times New Roman"/>
          <w:bCs/>
          <w:color w:val="000000"/>
          <w:sz w:val="24"/>
        </w:rPr>
        <w:t>*/</w:t>
      </w:r>
    </w:p>
    <w:p w14:paraId="4D1C64A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ScheduleKey(key,expansionkey,4,10);</w:t>
      </w:r>
      <w:r w:rsidRPr="00415610">
        <w:rPr>
          <w:rFonts w:ascii="Times New Roman" w:hAnsi="Times New Roman"/>
          <w:bCs/>
          <w:color w:val="000000"/>
          <w:sz w:val="24"/>
        </w:rPr>
        <w:tab/>
        <w:t>//1</w:t>
      </w:r>
      <w:r w:rsidRPr="00415610">
        <w:rPr>
          <w:rFonts w:ascii="Times New Roman" w:hAnsi="Times New Roman"/>
          <w:bCs/>
          <w:color w:val="000000"/>
          <w:sz w:val="24"/>
        </w:rPr>
        <w:t>、密钥扩展生成</w:t>
      </w:r>
    </w:p>
    <w:p w14:paraId="554E3C7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AesEncrypt(pt,expansionkey,10);</w:t>
      </w: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//2</w:t>
      </w:r>
      <w:r w:rsidRPr="00415610">
        <w:rPr>
          <w:rFonts w:ascii="Times New Roman" w:hAnsi="Times New Roman"/>
          <w:bCs/>
          <w:color w:val="000000"/>
          <w:sz w:val="24"/>
        </w:rPr>
        <w:t>、</w:t>
      </w:r>
      <w:r w:rsidRPr="00415610">
        <w:rPr>
          <w:rFonts w:ascii="Times New Roman" w:hAnsi="Times New Roman"/>
          <w:bCs/>
          <w:color w:val="000000"/>
          <w:sz w:val="24"/>
        </w:rPr>
        <w:t xml:space="preserve">AES </w:t>
      </w:r>
      <w:r w:rsidRPr="00415610">
        <w:rPr>
          <w:rFonts w:ascii="Times New Roman" w:hAnsi="Times New Roman"/>
          <w:bCs/>
          <w:color w:val="000000"/>
          <w:sz w:val="24"/>
        </w:rPr>
        <w:t>加密</w:t>
      </w:r>
    </w:p>
    <w:p w14:paraId="3571E331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printf("</w:t>
      </w:r>
      <w:r w:rsidRPr="00415610">
        <w:rPr>
          <w:rFonts w:ascii="Times New Roman" w:hAnsi="Times New Roman"/>
          <w:bCs/>
          <w:color w:val="000000"/>
          <w:sz w:val="24"/>
        </w:rPr>
        <w:t>加密文本为</w:t>
      </w:r>
      <w:r w:rsidRPr="00415610">
        <w:rPr>
          <w:rFonts w:ascii="Times New Roman" w:hAnsi="Times New Roman"/>
          <w:bCs/>
          <w:color w:val="000000"/>
          <w:sz w:val="24"/>
        </w:rPr>
        <w:t>;: ");</w:t>
      </w:r>
      <w:r w:rsidRPr="00415610">
        <w:rPr>
          <w:rFonts w:ascii="Times New Roman" w:hAnsi="Times New Roman"/>
          <w:bCs/>
          <w:color w:val="000000"/>
          <w:sz w:val="24"/>
        </w:rPr>
        <w:tab/>
        <w:t>//</w:t>
      </w:r>
      <w:r w:rsidRPr="00415610">
        <w:rPr>
          <w:rFonts w:ascii="Times New Roman" w:hAnsi="Times New Roman"/>
          <w:bCs/>
          <w:color w:val="000000"/>
          <w:sz w:val="24"/>
        </w:rPr>
        <w:t>输出密码文件</w:t>
      </w:r>
    </w:p>
    <w:p w14:paraId="6D25995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 (i = 0; i &lt; 16; i++)</w:t>
      </w:r>
    </w:p>
    <w:p w14:paraId="567907A2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{</w:t>
      </w:r>
    </w:p>
    <w:p w14:paraId="7C26A817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printf("%02x ", pt[i]);</w:t>
      </w:r>
    </w:p>
    <w:p w14:paraId="720B7D2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3DCE2D3F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printf("\n");</w:t>
      </w:r>
    </w:p>
    <w:p w14:paraId="29AA942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printf("\n");</w:t>
      </w:r>
    </w:p>
    <w:p w14:paraId="10020325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 xml:space="preserve"> </w:t>
      </w:r>
    </w:p>
    <w:p w14:paraId="383F62A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/*</w:t>
      </w:r>
      <w:r w:rsidRPr="00415610">
        <w:rPr>
          <w:rFonts w:ascii="Times New Roman" w:hAnsi="Times New Roman"/>
          <w:bCs/>
          <w:color w:val="000000"/>
          <w:sz w:val="24"/>
        </w:rPr>
        <w:t>解密</w:t>
      </w:r>
      <w:r w:rsidRPr="00415610">
        <w:rPr>
          <w:rFonts w:ascii="Times New Roman" w:hAnsi="Times New Roman"/>
          <w:bCs/>
          <w:color w:val="000000"/>
          <w:sz w:val="24"/>
        </w:rPr>
        <w:t>*/</w:t>
      </w:r>
    </w:p>
    <w:p w14:paraId="72B8940E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 xml:space="preserve">Contrary_AesEncrypt(pt,expansionkey,10);//AES </w:t>
      </w:r>
      <w:r w:rsidRPr="00415610">
        <w:rPr>
          <w:rFonts w:ascii="Times New Roman" w:hAnsi="Times New Roman"/>
          <w:bCs/>
          <w:color w:val="000000"/>
          <w:sz w:val="24"/>
        </w:rPr>
        <w:t>解密</w:t>
      </w:r>
    </w:p>
    <w:p w14:paraId="2E14D2CD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printf("</w:t>
      </w:r>
      <w:r w:rsidRPr="00415610">
        <w:rPr>
          <w:rFonts w:ascii="Times New Roman" w:hAnsi="Times New Roman"/>
          <w:bCs/>
          <w:color w:val="000000"/>
          <w:sz w:val="24"/>
        </w:rPr>
        <w:t>在逆序加密后，明文为</w:t>
      </w:r>
      <w:r w:rsidRPr="00415610">
        <w:rPr>
          <w:rFonts w:ascii="Times New Roman" w:hAnsi="Times New Roman"/>
          <w:bCs/>
          <w:color w:val="000000"/>
          <w:sz w:val="24"/>
        </w:rPr>
        <w:t>: ");//</w:t>
      </w:r>
      <w:r w:rsidRPr="00415610">
        <w:rPr>
          <w:rFonts w:ascii="Times New Roman" w:hAnsi="Times New Roman"/>
          <w:bCs/>
          <w:color w:val="000000"/>
          <w:sz w:val="24"/>
        </w:rPr>
        <w:t>将解密文件输出</w:t>
      </w:r>
    </w:p>
    <w:p w14:paraId="6FE7C3BC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for (i = 0; i &lt; 16; i++)</w:t>
      </w:r>
    </w:p>
    <w:p w14:paraId="294CE528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lastRenderedPageBreak/>
        <w:tab/>
        <w:t>{</w:t>
      </w:r>
    </w:p>
    <w:p w14:paraId="05FFEBB4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</w:r>
      <w:r w:rsidRPr="00415610">
        <w:rPr>
          <w:rFonts w:ascii="Times New Roman" w:hAnsi="Times New Roman"/>
          <w:bCs/>
          <w:color w:val="000000"/>
          <w:sz w:val="24"/>
        </w:rPr>
        <w:tab/>
        <w:t>printf("%c ", pt[i]);</w:t>
      </w:r>
    </w:p>
    <w:p w14:paraId="46020666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}</w:t>
      </w:r>
    </w:p>
    <w:p w14:paraId="56BC3EC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printf("\n");</w:t>
      </w:r>
    </w:p>
    <w:p w14:paraId="0EC0922A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printf("\n");</w:t>
      </w:r>
    </w:p>
    <w:p w14:paraId="0CB40823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while(1);</w:t>
      </w:r>
    </w:p>
    <w:p w14:paraId="71A8E700" w14:textId="77777777" w:rsidR="00071348" w:rsidRPr="00415610" w:rsidRDefault="00071348" w:rsidP="00071348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ab/>
        <w:t>return 0;</w:t>
      </w:r>
    </w:p>
    <w:p w14:paraId="620117B2" w14:textId="1A8AF48C" w:rsidR="00071348" w:rsidRPr="00415610" w:rsidRDefault="00071348" w:rsidP="003370EE">
      <w:pPr>
        <w:spacing w:line="360" w:lineRule="auto"/>
        <w:rPr>
          <w:rFonts w:ascii="Times New Roman" w:hAnsi="Times New Roman"/>
          <w:bCs/>
          <w:color w:val="000000"/>
          <w:sz w:val="24"/>
        </w:rPr>
      </w:pPr>
      <w:r w:rsidRPr="00415610">
        <w:rPr>
          <w:rFonts w:ascii="Times New Roman" w:hAnsi="Times New Roman"/>
          <w:bCs/>
          <w:color w:val="000000"/>
          <w:sz w:val="24"/>
        </w:rPr>
        <w:t>}</w:t>
      </w:r>
    </w:p>
    <w:p w14:paraId="43691EAD" w14:textId="77777777" w:rsidR="00071348" w:rsidRPr="00415610" w:rsidRDefault="00071348" w:rsidP="00071348">
      <w:pPr>
        <w:rPr>
          <w:rFonts w:ascii="Times New Roman" w:hAnsi="Times New Roman"/>
          <w:b/>
          <w:sz w:val="32"/>
          <w:szCs w:val="32"/>
        </w:rPr>
      </w:pPr>
    </w:p>
    <w:p w14:paraId="17B6E627" w14:textId="63123C81" w:rsidR="00CE1F2F" w:rsidRPr="00415610" w:rsidRDefault="00CE1F2F" w:rsidP="00071348">
      <w:pPr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>4.</w:t>
      </w:r>
      <w:r w:rsidRPr="00415610">
        <w:rPr>
          <w:rFonts w:ascii="Times New Roman" w:hAnsi="Times New Roman"/>
          <w:b/>
          <w:sz w:val="32"/>
          <w:szCs w:val="32"/>
        </w:rPr>
        <w:t>实现过程中遇到的问题和解决</w:t>
      </w:r>
    </w:p>
    <w:p w14:paraId="02BF95F8" w14:textId="7140FD9A" w:rsidR="009F6007" w:rsidRPr="009F6007" w:rsidRDefault="009F6007" w:rsidP="009F600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问题</w:t>
      </w:r>
      <w:r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：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在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AES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加密解密过程中，密钥的管理和安全性是至关重要的。如何安全地生成、存储和传输密钥是一个挑战，特别是在实际应用中需要考虑密钥的保护和管理。</w:t>
      </w:r>
    </w:p>
    <w:p w14:paraId="609BB18C" w14:textId="13F3D04A" w:rsidR="009F6007" w:rsidRPr="009F6007" w:rsidRDefault="009F6007" w:rsidP="009F600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解决方法：我采用了一种简单而有效的密钥管理方案，即在代码中硬编码密钥。虽然这种方法不够安全，但在学习和实验阶段可以接受。在实际应用中，应该采用更加安全的密钥管理方案，如使用密钥管理服务（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KMS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）或硬件安全模块（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HSM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）来保护密钥。</w:t>
      </w:r>
    </w:p>
    <w:p w14:paraId="68C08843" w14:textId="287EF1D1" w:rsidR="009F6007" w:rsidRPr="009F6007" w:rsidRDefault="009F6007" w:rsidP="009F600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问题</w:t>
      </w:r>
      <w:r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：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AES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算法要求明文的长度必须是块大小（通常为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128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位）的整数倍。因此，在加密过程中，如果明文长度不是块大小的整数倍，就需要进行填充操作。</w:t>
      </w:r>
    </w:p>
    <w:p w14:paraId="70614FF6" w14:textId="086652E9" w:rsidR="009F6007" w:rsidRDefault="009F6007" w:rsidP="009F600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解决方法：我选择了使用标准的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PKCS7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填充方案来填充明文。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PKCS7</w:t>
      </w:r>
      <w:r w:rsidRPr="009F6007">
        <w:rPr>
          <w:rFonts w:ascii="Times New Roman" w:hAnsi="Times New Roman" w:hint="eastAsia"/>
          <w:bCs/>
          <w:color w:val="121212"/>
          <w:kern w:val="0"/>
          <w:sz w:val="28"/>
          <w:szCs w:val="28"/>
        </w:rPr>
        <w:t>填充方案是一种常见且简单的填充方案，通过在明文末尾添加填充字节，使得明文长度恰好为块大小的整数倍。</w:t>
      </w:r>
    </w:p>
    <w:p w14:paraId="58877695" w14:textId="77777777" w:rsidR="00994A8F" w:rsidRDefault="00994A8F" w:rsidP="009F6007">
      <w:pPr>
        <w:spacing w:line="360" w:lineRule="auto"/>
        <w:ind w:firstLineChars="200" w:firstLine="560"/>
        <w:rPr>
          <w:rFonts w:ascii="Times New Roman" w:hAnsi="Times New Roman"/>
          <w:bCs/>
          <w:color w:val="121212"/>
          <w:kern w:val="0"/>
          <w:sz w:val="28"/>
          <w:szCs w:val="28"/>
        </w:rPr>
      </w:pPr>
    </w:p>
    <w:p w14:paraId="34038B8A" w14:textId="406B5324" w:rsidR="00CE1F2F" w:rsidRPr="00415610" w:rsidRDefault="00CE1F2F" w:rsidP="009F6007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415610">
        <w:rPr>
          <w:rFonts w:ascii="Times New Roman" w:hAnsi="Times New Roman"/>
          <w:b/>
          <w:sz w:val="32"/>
          <w:szCs w:val="32"/>
        </w:rPr>
        <w:t>5.</w:t>
      </w:r>
      <w:r w:rsidRPr="00415610">
        <w:rPr>
          <w:rFonts w:ascii="Times New Roman" w:hAnsi="Times New Roman"/>
          <w:b/>
          <w:sz w:val="32"/>
          <w:szCs w:val="32"/>
        </w:rPr>
        <w:t>结论</w:t>
      </w:r>
    </w:p>
    <w:p w14:paraId="56A11428" w14:textId="5E0FE5A6" w:rsidR="00AA7CE2" w:rsidRDefault="00071348" w:rsidP="00071348">
      <w:pPr>
        <w:ind w:firstLineChars="200" w:firstLine="560"/>
        <w:rPr>
          <w:rFonts w:ascii="Times New Roman" w:hAnsi="Times New Roman"/>
          <w:sz w:val="28"/>
          <w:szCs w:val="32"/>
        </w:rPr>
      </w:pPr>
      <w:r w:rsidRPr="00415610">
        <w:rPr>
          <w:rFonts w:ascii="Times New Roman" w:hAnsi="Times New Roman"/>
          <w:sz w:val="28"/>
          <w:szCs w:val="32"/>
        </w:rPr>
        <w:t>这次实验，代码是从密钥扩展开始写的。因为这一部分是相对独立的。列混</w:t>
      </w:r>
      <w:r w:rsidRPr="00415610">
        <w:rPr>
          <w:rFonts w:ascii="Times New Roman" w:hAnsi="Times New Roman"/>
          <w:sz w:val="28"/>
          <w:szCs w:val="32"/>
        </w:rPr>
        <w:lastRenderedPageBreak/>
        <w:t>合运算这个过程要注意溢出是要即使异或</w:t>
      </w:r>
      <w:r w:rsidRPr="00415610">
        <w:rPr>
          <w:rFonts w:ascii="Times New Roman" w:hAnsi="Times New Roman"/>
          <w:sz w:val="28"/>
          <w:szCs w:val="32"/>
        </w:rPr>
        <w:t>0X1B</w:t>
      </w:r>
      <w:r w:rsidRPr="00415610">
        <w:rPr>
          <w:rFonts w:ascii="Times New Roman" w:hAnsi="Times New Roman"/>
          <w:sz w:val="28"/>
          <w:szCs w:val="32"/>
        </w:rPr>
        <w:t>。实验代码相对比</w:t>
      </w:r>
      <w:r w:rsidRPr="00415610">
        <w:rPr>
          <w:rFonts w:ascii="Times New Roman" w:hAnsi="Times New Roman"/>
          <w:sz w:val="28"/>
          <w:szCs w:val="32"/>
        </w:rPr>
        <w:t>DES</w:t>
      </w:r>
      <w:r w:rsidRPr="00415610">
        <w:rPr>
          <w:rFonts w:ascii="Times New Roman" w:hAnsi="Times New Roman"/>
          <w:sz w:val="28"/>
          <w:szCs w:val="32"/>
        </w:rPr>
        <w:t>的要多，原因我想是</w:t>
      </w:r>
      <w:r w:rsidRPr="00415610">
        <w:rPr>
          <w:rFonts w:ascii="Times New Roman" w:hAnsi="Times New Roman"/>
          <w:sz w:val="28"/>
          <w:szCs w:val="32"/>
        </w:rPr>
        <w:t>AES</w:t>
      </w:r>
      <w:r w:rsidRPr="00415610">
        <w:rPr>
          <w:rFonts w:ascii="Times New Roman" w:hAnsi="Times New Roman"/>
          <w:sz w:val="28"/>
          <w:szCs w:val="32"/>
        </w:rPr>
        <w:t>加解密过程是不对称的，每个加密过程都要写一个相对应的解密过程才行，而</w:t>
      </w:r>
      <w:r w:rsidRPr="00415610">
        <w:rPr>
          <w:rFonts w:ascii="Times New Roman" w:hAnsi="Times New Roman"/>
          <w:sz w:val="28"/>
          <w:szCs w:val="32"/>
        </w:rPr>
        <w:t>DES</w:t>
      </w:r>
      <w:r w:rsidRPr="00415610">
        <w:rPr>
          <w:rFonts w:ascii="Times New Roman" w:hAnsi="Times New Roman"/>
          <w:sz w:val="28"/>
          <w:szCs w:val="32"/>
        </w:rPr>
        <w:t>却是加密解密一视同仁，都是进行一种操作行为，只是解密的过程密钥是加密过程的逆序。</w:t>
      </w:r>
      <w:r w:rsidRPr="00415610">
        <w:rPr>
          <w:rFonts w:ascii="Times New Roman" w:hAnsi="Times New Roman"/>
          <w:sz w:val="28"/>
          <w:szCs w:val="32"/>
        </w:rPr>
        <w:t>  </w:t>
      </w:r>
    </w:p>
    <w:p w14:paraId="61B7DB3A" w14:textId="188729D9" w:rsidR="009F6007" w:rsidRPr="009F6007" w:rsidRDefault="009F6007" w:rsidP="009F6007">
      <w:pPr>
        <w:ind w:firstLineChars="200" w:firstLine="560"/>
        <w:rPr>
          <w:rFonts w:ascii="Times New Roman" w:hAnsi="Times New Roman"/>
          <w:sz w:val="28"/>
          <w:szCs w:val="32"/>
        </w:rPr>
      </w:pPr>
      <w:r w:rsidRPr="009F6007">
        <w:rPr>
          <w:rFonts w:ascii="Times New Roman" w:hAnsi="Times New Roman" w:hint="eastAsia"/>
          <w:sz w:val="28"/>
          <w:szCs w:val="32"/>
        </w:rPr>
        <w:t>通过本次实验，我对</w:t>
      </w:r>
      <w:r w:rsidRPr="009F6007">
        <w:rPr>
          <w:rFonts w:ascii="Times New Roman" w:hAnsi="Times New Roman" w:hint="eastAsia"/>
          <w:sz w:val="28"/>
          <w:szCs w:val="32"/>
        </w:rPr>
        <w:t>AES</w:t>
      </w:r>
      <w:r w:rsidRPr="009F6007">
        <w:rPr>
          <w:rFonts w:ascii="Times New Roman" w:hAnsi="Times New Roman" w:hint="eastAsia"/>
          <w:sz w:val="28"/>
          <w:szCs w:val="32"/>
        </w:rPr>
        <w:t>密码的加密解密过程有了更深入的理解，并学习到了如何在实际项目中应用对称加密算法。同时，我也意识到了在实现加密算法时需要考虑的安全性和效率等问题，以及如何选择合适的加密库和填充方案。</w:t>
      </w:r>
    </w:p>
    <w:p w14:paraId="22E9FB55" w14:textId="65622AFE" w:rsidR="009F6007" w:rsidRPr="009F6007" w:rsidRDefault="009F6007" w:rsidP="009F6007">
      <w:pPr>
        <w:ind w:firstLineChars="200" w:firstLine="560"/>
        <w:rPr>
          <w:rFonts w:ascii="Times New Roman" w:hAnsi="Times New Roman"/>
          <w:sz w:val="28"/>
          <w:szCs w:val="32"/>
        </w:rPr>
      </w:pPr>
      <w:r w:rsidRPr="009F6007">
        <w:rPr>
          <w:rFonts w:ascii="Times New Roman" w:hAnsi="Times New Roman" w:hint="eastAsia"/>
          <w:sz w:val="28"/>
          <w:szCs w:val="32"/>
        </w:rPr>
        <w:t>总的来说，本次实验为我提供了一个良好的学习机会，使我更加熟悉了密码学和加密算法的基本概念，也提高了我的编程能力和解决问题的能力。在未来的学习和工作中，我将继续深入研究加密算法，并努力提高自己在信息安全领域的专业水平。</w:t>
      </w:r>
    </w:p>
    <w:sectPr w:rsidR="009F6007" w:rsidRPr="009F6007" w:rsidSect="00946FD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8453" w14:textId="77777777" w:rsidR="00123D06" w:rsidRDefault="00123D06" w:rsidP="0001769F">
      <w:r>
        <w:separator/>
      </w:r>
    </w:p>
  </w:endnote>
  <w:endnote w:type="continuationSeparator" w:id="0">
    <w:p w14:paraId="6E27356B" w14:textId="77777777" w:rsidR="00123D06" w:rsidRDefault="00123D06" w:rsidP="0001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2366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85C35BA" w14:textId="77777777" w:rsidR="002774FA" w:rsidRPr="00B458D4" w:rsidRDefault="009733E4" w:rsidP="009733E4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B458D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458D4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B458D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07C16" w:rsidRPr="00B458D4">
          <w:rPr>
            <w:rFonts w:ascii="Times New Roman" w:hAnsi="Times New Roman" w:cs="Times New Roman"/>
            <w:noProof/>
            <w:sz w:val="20"/>
            <w:szCs w:val="20"/>
            <w:lang w:val="zh-CN"/>
          </w:rPr>
          <w:t>2</w:t>
        </w:r>
        <w:r w:rsidRPr="00B458D4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E901D" w14:textId="77777777" w:rsidR="00123D06" w:rsidRDefault="00123D06" w:rsidP="0001769F">
      <w:r>
        <w:separator/>
      </w:r>
    </w:p>
  </w:footnote>
  <w:footnote w:type="continuationSeparator" w:id="0">
    <w:p w14:paraId="1296DD89" w14:textId="77777777" w:rsidR="00123D06" w:rsidRDefault="00123D06" w:rsidP="0001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D03B" w14:textId="77777777" w:rsidR="002774FA" w:rsidRPr="00B458D4" w:rsidRDefault="00671FFF">
    <w:pPr>
      <w:pStyle w:val="a3"/>
      <w:rPr>
        <w:sz w:val="20"/>
        <w:szCs w:val="20"/>
      </w:rPr>
    </w:pPr>
    <w:r w:rsidRPr="00B458D4">
      <w:rPr>
        <w:rFonts w:hint="eastAsia"/>
        <w:sz w:val="20"/>
        <w:szCs w:val="20"/>
      </w:rPr>
      <w:t>《</w:t>
    </w:r>
    <w:r w:rsidR="006349FD" w:rsidRPr="00B458D4">
      <w:rPr>
        <w:rFonts w:hint="eastAsia"/>
        <w:sz w:val="20"/>
        <w:szCs w:val="20"/>
      </w:rPr>
      <w:t>网络空间</w:t>
    </w:r>
    <w:r w:rsidRPr="00B458D4">
      <w:rPr>
        <w:rFonts w:hint="eastAsia"/>
        <w:sz w:val="20"/>
        <w:szCs w:val="20"/>
      </w:rPr>
      <w:t>安全</w:t>
    </w:r>
    <w:r w:rsidRPr="00B458D4">
      <w:rPr>
        <w:sz w:val="20"/>
        <w:szCs w:val="20"/>
      </w:rPr>
      <w:t>导论实践</w:t>
    </w:r>
    <w:r w:rsidRPr="00B458D4">
      <w:rPr>
        <w:rFonts w:hint="eastAsia"/>
        <w:sz w:val="20"/>
        <w:szCs w:val="20"/>
      </w:rPr>
      <w:t>》</w:t>
    </w:r>
    <w:r w:rsidR="002774FA" w:rsidRPr="00B458D4">
      <w:rPr>
        <w:rFonts w:hint="eastAsia"/>
        <w:sz w:val="20"/>
        <w:szCs w:val="20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9"/>
    <w:multiLevelType w:val="singleLevel"/>
    <w:tmpl w:val="00000009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0000000C"/>
    <w:multiLevelType w:val="singleLevel"/>
    <w:tmpl w:val="53963272"/>
    <w:lvl w:ilvl="0">
      <w:start w:val="1"/>
      <w:numFmt w:val="decimal"/>
      <w:suff w:val="nothing"/>
      <w:lvlText w:val="%1."/>
      <w:lvlJc w:val="left"/>
      <w:rPr>
        <w:b/>
        <w:bCs w:val="0"/>
      </w:rPr>
    </w:lvl>
  </w:abstractNum>
  <w:abstractNum w:abstractNumId="3" w15:restartNumberingAfterBreak="0">
    <w:nsid w:val="0000000F"/>
    <w:multiLevelType w:val="singleLevel"/>
    <w:tmpl w:val="0000000F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03F73E96"/>
    <w:multiLevelType w:val="hybridMultilevel"/>
    <w:tmpl w:val="B914BA2A"/>
    <w:lvl w:ilvl="0" w:tplc="EF321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F45E4"/>
    <w:multiLevelType w:val="multilevel"/>
    <w:tmpl w:val="0B6F45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230BD3"/>
    <w:multiLevelType w:val="multilevel"/>
    <w:tmpl w:val="2F230BD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0E7A5D"/>
    <w:multiLevelType w:val="multilevel"/>
    <w:tmpl w:val="200E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C85029"/>
    <w:multiLevelType w:val="multilevel"/>
    <w:tmpl w:val="3DC8502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7D41AC"/>
    <w:multiLevelType w:val="multilevel"/>
    <w:tmpl w:val="617D41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2CD0455"/>
    <w:multiLevelType w:val="hybridMultilevel"/>
    <w:tmpl w:val="410605BE"/>
    <w:lvl w:ilvl="0" w:tplc="5D842CE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EAE1798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39345799">
    <w:abstractNumId w:val="4"/>
  </w:num>
  <w:num w:numId="2" w16cid:durableId="12869311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0901855">
    <w:abstractNumId w:val="8"/>
  </w:num>
  <w:num w:numId="4" w16cid:durableId="1661928718">
    <w:abstractNumId w:val="5"/>
  </w:num>
  <w:num w:numId="5" w16cid:durableId="164367785">
    <w:abstractNumId w:val="6"/>
  </w:num>
  <w:num w:numId="6" w16cid:durableId="1233346870">
    <w:abstractNumId w:val="9"/>
  </w:num>
  <w:num w:numId="7" w16cid:durableId="895043843">
    <w:abstractNumId w:val="0"/>
  </w:num>
  <w:num w:numId="8" w16cid:durableId="888106409">
    <w:abstractNumId w:val="1"/>
  </w:num>
  <w:num w:numId="9" w16cid:durableId="595021648">
    <w:abstractNumId w:val="3"/>
  </w:num>
  <w:num w:numId="10" w16cid:durableId="38943752">
    <w:abstractNumId w:val="7"/>
  </w:num>
  <w:num w:numId="11" w16cid:durableId="852652520">
    <w:abstractNumId w:val="2"/>
  </w:num>
  <w:num w:numId="12" w16cid:durableId="2925631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4D"/>
    <w:rsid w:val="0001092A"/>
    <w:rsid w:val="00017391"/>
    <w:rsid w:val="0001769F"/>
    <w:rsid w:val="00035012"/>
    <w:rsid w:val="00071348"/>
    <w:rsid w:val="000774FD"/>
    <w:rsid w:val="000817E3"/>
    <w:rsid w:val="00090885"/>
    <w:rsid w:val="000E45D2"/>
    <w:rsid w:val="00123D06"/>
    <w:rsid w:val="00146555"/>
    <w:rsid w:val="00161B1B"/>
    <w:rsid w:val="00163DC7"/>
    <w:rsid w:val="001807AD"/>
    <w:rsid w:val="00186455"/>
    <w:rsid w:val="00191B02"/>
    <w:rsid w:val="00194868"/>
    <w:rsid w:val="001C2643"/>
    <w:rsid w:val="001C6D92"/>
    <w:rsid w:val="001C78E2"/>
    <w:rsid w:val="001D3664"/>
    <w:rsid w:val="001E1D13"/>
    <w:rsid w:val="001E2D71"/>
    <w:rsid w:val="001F0BE8"/>
    <w:rsid w:val="0022689B"/>
    <w:rsid w:val="00232821"/>
    <w:rsid w:val="00247D8D"/>
    <w:rsid w:val="00256BB7"/>
    <w:rsid w:val="0027194A"/>
    <w:rsid w:val="002774FA"/>
    <w:rsid w:val="002D2961"/>
    <w:rsid w:val="00307864"/>
    <w:rsid w:val="00332691"/>
    <w:rsid w:val="00332867"/>
    <w:rsid w:val="003370EE"/>
    <w:rsid w:val="00364B05"/>
    <w:rsid w:val="003741B6"/>
    <w:rsid w:val="003845AB"/>
    <w:rsid w:val="00384B34"/>
    <w:rsid w:val="0039611F"/>
    <w:rsid w:val="003B77DA"/>
    <w:rsid w:val="003D45D7"/>
    <w:rsid w:val="003F394E"/>
    <w:rsid w:val="003F747E"/>
    <w:rsid w:val="00415610"/>
    <w:rsid w:val="004207A4"/>
    <w:rsid w:val="00420C86"/>
    <w:rsid w:val="004271F8"/>
    <w:rsid w:val="00432817"/>
    <w:rsid w:val="0043470B"/>
    <w:rsid w:val="004371B2"/>
    <w:rsid w:val="00454F5F"/>
    <w:rsid w:val="00455E47"/>
    <w:rsid w:val="00460F38"/>
    <w:rsid w:val="00466388"/>
    <w:rsid w:val="00466EDC"/>
    <w:rsid w:val="004E11D2"/>
    <w:rsid w:val="004F4C94"/>
    <w:rsid w:val="004F6814"/>
    <w:rsid w:val="00517279"/>
    <w:rsid w:val="00525FD4"/>
    <w:rsid w:val="0057300D"/>
    <w:rsid w:val="00574703"/>
    <w:rsid w:val="005822FE"/>
    <w:rsid w:val="005914E3"/>
    <w:rsid w:val="005F40F2"/>
    <w:rsid w:val="005F7A30"/>
    <w:rsid w:val="00603B88"/>
    <w:rsid w:val="00611E07"/>
    <w:rsid w:val="00617DAF"/>
    <w:rsid w:val="00631E26"/>
    <w:rsid w:val="006349FD"/>
    <w:rsid w:val="006357D2"/>
    <w:rsid w:val="0063657D"/>
    <w:rsid w:val="00641795"/>
    <w:rsid w:val="00671FFF"/>
    <w:rsid w:val="0067271A"/>
    <w:rsid w:val="00677002"/>
    <w:rsid w:val="006C4458"/>
    <w:rsid w:val="006D30A0"/>
    <w:rsid w:val="006D3B4D"/>
    <w:rsid w:val="00746B89"/>
    <w:rsid w:val="00747B59"/>
    <w:rsid w:val="00762621"/>
    <w:rsid w:val="007636E3"/>
    <w:rsid w:val="00766607"/>
    <w:rsid w:val="00790605"/>
    <w:rsid w:val="007D255F"/>
    <w:rsid w:val="007F36B5"/>
    <w:rsid w:val="00813CD5"/>
    <w:rsid w:val="008201D9"/>
    <w:rsid w:val="00830906"/>
    <w:rsid w:val="00840C67"/>
    <w:rsid w:val="00845996"/>
    <w:rsid w:val="00847781"/>
    <w:rsid w:val="008B212B"/>
    <w:rsid w:val="008B3EF8"/>
    <w:rsid w:val="008D695C"/>
    <w:rsid w:val="008F5F36"/>
    <w:rsid w:val="00903383"/>
    <w:rsid w:val="009056A0"/>
    <w:rsid w:val="009127CE"/>
    <w:rsid w:val="00934DCF"/>
    <w:rsid w:val="00946FD5"/>
    <w:rsid w:val="00947236"/>
    <w:rsid w:val="009733E4"/>
    <w:rsid w:val="009943D4"/>
    <w:rsid w:val="00994A8F"/>
    <w:rsid w:val="009A03F1"/>
    <w:rsid w:val="009E43D6"/>
    <w:rsid w:val="009F4B86"/>
    <w:rsid w:val="009F6007"/>
    <w:rsid w:val="009F6678"/>
    <w:rsid w:val="00A2005F"/>
    <w:rsid w:val="00A41124"/>
    <w:rsid w:val="00A50063"/>
    <w:rsid w:val="00A77D1A"/>
    <w:rsid w:val="00A8329B"/>
    <w:rsid w:val="00A83D23"/>
    <w:rsid w:val="00A949C3"/>
    <w:rsid w:val="00AA005E"/>
    <w:rsid w:val="00AA7CE2"/>
    <w:rsid w:val="00AD1EA7"/>
    <w:rsid w:val="00AE39A8"/>
    <w:rsid w:val="00AF71EF"/>
    <w:rsid w:val="00AF7905"/>
    <w:rsid w:val="00B07C16"/>
    <w:rsid w:val="00B15194"/>
    <w:rsid w:val="00B40659"/>
    <w:rsid w:val="00B458D4"/>
    <w:rsid w:val="00B64376"/>
    <w:rsid w:val="00B700E0"/>
    <w:rsid w:val="00B711FB"/>
    <w:rsid w:val="00B81E85"/>
    <w:rsid w:val="00B82802"/>
    <w:rsid w:val="00B93967"/>
    <w:rsid w:val="00BB3C78"/>
    <w:rsid w:val="00BD2BD8"/>
    <w:rsid w:val="00BF00C0"/>
    <w:rsid w:val="00C15503"/>
    <w:rsid w:val="00C22111"/>
    <w:rsid w:val="00C33189"/>
    <w:rsid w:val="00C36AA9"/>
    <w:rsid w:val="00C47E46"/>
    <w:rsid w:val="00C649BD"/>
    <w:rsid w:val="00C80005"/>
    <w:rsid w:val="00CB56D2"/>
    <w:rsid w:val="00CC620C"/>
    <w:rsid w:val="00CE1F2F"/>
    <w:rsid w:val="00D22DCE"/>
    <w:rsid w:val="00D41A72"/>
    <w:rsid w:val="00D44DE1"/>
    <w:rsid w:val="00D9024E"/>
    <w:rsid w:val="00DD00B4"/>
    <w:rsid w:val="00DE0076"/>
    <w:rsid w:val="00DE0776"/>
    <w:rsid w:val="00E213B2"/>
    <w:rsid w:val="00E60254"/>
    <w:rsid w:val="00E720B6"/>
    <w:rsid w:val="00E82982"/>
    <w:rsid w:val="00E966EE"/>
    <w:rsid w:val="00EA59BD"/>
    <w:rsid w:val="00EF686B"/>
    <w:rsid w:val="00F50D97"/>
    <w:rsid w:val="00F84C28"/>
    <w:rsid w:val="00F85864"/>
    <w:rsid w:val="00FB1F38"/>
    <w:rsid w:val="00FB7EE9"/>
    <w:rsid w:val="00FD23CF"/>
    <w:rsid w:val="00FD3354"/>
    <w:rsid w:val="00FE0607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3AD01A1"/>
  <w15:docId w15:val="{339A529C-2FAE-4BC2-841A-4E6781C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6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C62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rsid w:val="0043470B"/>
    <w:rPr>
      <w:rFonts w:ascii="宋体"/>
    </w:rPr>
  </w:style>
  <w:style w:type="paragraph" w:customStyle="1" w:styleId="p15">
    <w:name w:val="p15"/>
    <w:basedOn w:val="a"/>
    <w:rsid w:val="0043470B"/>
    <w:pPr>
      <w:widowControl/>
      <w:ind w:firstLine="420"/>
    </w:pPr>
    <w:rPr>
      <w:rFonts w:ascii="Times New Roman" w:hAnsi="Times New Roman"/>
      <w:kern w:val="0"/>
      <w:szCs w:val="21"/>
    </w:rPr>
  </w:style>
  <w:style w:type="paragraph" w:customStyle="1" w:styleId="QB">
    <w:name w:val="QB正文"/>
    <w:basedOn w:val="a"/>
    <w:link w:val="QBChar"/>
    <w:rsid w:val="0043470B"/>
    <w:pPr>
      <w:widowControl/>
      <w:autoSpaceDE w:val="0"/>
      <w:autoSpaceDN w:val="0"/>
      <w:spacing w:line="300" w:lineRule="auto"/>
      <w:ind w:firstLineChars="200" w:firstLine="200"/>
    </w:pPr>
    <w:rPr>
      <w:rFonts w:ascii="宋体" w:eastAsiaTheme="minorEastAsia" w:hAnsiTheme="minorHAnsi" w:cstheme="minorBidi"/>
    </w:rPr>
  </w:style>
  <w:style w:type="paragraph" w:customStyle="1" w:styleId="p0">
    <w:name w:val="p0"/>
    <w:basedOn w:val="a"/>
    <w:rsid w:val="0043470B"/>
    <w:pPr>
      <w:widowControl/>
    </w:pPr>
    <w:rPr>
      <w:rFonts w:ascii="Times New Roman" w:hAnsi="Times New Roman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5822F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21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CD3DF-4CB0-429F-A1E9-1E502CB6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22</Pages>
  <Words>1972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YYT</dc:creator>
  <cp:keywords/>
  <dc:description/>
  <cp:lastModifiedBy>1030824397@qq.com</cp:lastModifiedBy>
  <cp:revision>28</cp:revision>
  <dcterms:created xsi:type="dcterms:W3CDTF">2024-05-19T16:13:00Z</dcterms:created>
  <dcterms:modified xsi:type="dcterms:W3CDTF">2025-01-20T06:18:00Z</dcterms:modified>
</cp:coreProperties>
</file>